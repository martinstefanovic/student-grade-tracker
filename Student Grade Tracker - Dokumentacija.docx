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8D963" w14:textId="78FC1465" w:rsidR="003312ED" w:rsidRPr="007242C0" w:rsidRDefault="004C33F8">
      <w:pPr>
        <w:pStyle w:val="Title"/>
        <w:rPr>
          <w:lang w:val="sr-Latn-RS"/>
        </w:rPr>
      </w:pPr>
      <w:r w:rsidRPr="007242C0">
        <w:rPr>
          <w:lang w:val="sr-Latn-RS"/>
        </w:rPr>
        <w:t xml:space="preserve">Student </w:t>
      </w:r>
      <w:r w:rsidRPr="007242C0">
        <w:rPr>
          <w:lang w:val="sr-Latn-RS"/>
        </w:rPr>
        <w:t>grade tracker</w:t>
      </w:r>
    </w:p>
    <w:p w14:paraId="79A88E8B" w14:textId="5F80D1DD" w:rsidR="003312ED" w:rsidRPr="007242C0" w:rsidRDefault="004C33F8">
      <w:pPr>
        <w:pStyle w:val="Subtitle"/>
        <w:rPr>
          <w:lang w:val="sr-Latn-RS"/>
        </w:rPr>
      </w:pPr>
      <w:r w:rsidRPr="007242C0">
        <w:rPr>
          <w:lang w:val="sr-Latn-RS"/>
        </w:rPr>
        <w:t xml:space="preserve">Martin Stefanovic REr 8/18 </w:t>
      </w:r>
    </w:p>
    <w:p w14:paraId="527153B2" w14:textId="0D5D1055" w:rsidR="003312ED" w:rsidRPr="007242C0" w:rsidRDefault="00A94FC9">
      <w:pPr>
        <w:pStyle w:val="Heading1"/>
        <w:rPr>
          <w:sz w:val="32"/>
          <w:szCs w:val="20"/>
          <w:lang w:val="sr-Latn-RS"/>
        </w:rPr>
      </w:pPr>
      <w:r>
        <w:rPr>
          <w:sz w:val="32"/>
          <w:szCs w:val="20"/>
          <w:lang w:val="sr-Latn-RS"/>
        </w:rPr>
        <w:t>o APLIKACIJI</w:t>
      </w:r>
    </w:p>
    <w:p w14:paraId="3787D6F6" w14:textId="432BF55E" w:rsidR="00232E3E" w:rsidRPr="007242C0" w:rsidRDefault="007242C0" w:rsidP="00232E3E">
      <w:pPr>
        <w:rPr>
          <w:noProof/>
          <w:sz w:val="28"/>
          <w:szCs w:val="28"/>
          <w:lang w:val="sr-Latn-RS"/>
        </w:rPr>
      </w:pPr>
      <w:r w:rsidRPr="007242C0">
        <w:rPr>
          <w:sz w:val="28"/>
          <w:szCs w:val="28"/>
          <w:lang w:val="sr-Latn-RS"/>
        </w:rPr>
        <w:t xml:space="preserve">Projekat Student Grade Tracker omogućava korisniku da doda predmet koji ima na fakultetu /u školi kao </w:t>
      </w:r>
      <w:r>
        <w:rPr>
          <w:sz w:val="28"/>
          <w:szCs w:val="28"/>
          <w:lang w:val="sr-Latn-RS"/>
        </w:rPr>
        <w:t>i</w:t>
      </w:r>
      <w:r w:rsidRPr="007242C0">
        <w:rPr>
          <w:sz w:val="28"/>
          <w:szCs w:val="28"/>
          <w:lang w:val="sr-Latn-RS"/>
        </w:rPr>
        <w:t xml:space="preserve"> ciljanu ocenu koju očekuje da ima iz tog predmeta. Zatim da za svaki predmet doda obavezu koju treba da izvrši kako bi položio taj predmet, svaka obaveza ima svoj level važnosti (normal, important, critical) kao </w:t>
      </w:r>
      <w:r>
        <w:rPr>
          <w:sz w:val="28"/>
          <w:szCs w:val="28"/>
          <w:lang w:val="sr-Latn-RS"/>
        </w:rPr>
        <w:t>i</w:t>
      </w:r>
      <w:r w:rsidRPr="007242C0">
        <w:rPr>
          <w:sz w:val="28"/>
          <w:szCs w:val="28"/>
          <w:lang w:val="sr-Latn-RS"/>
        </w:rPr>
        <w:t xml:space="preserve"> naslov </w:t>
      </w:r>
      <w:r>
        <w:rPr>
          <w:sz w:val="28"/>
          <w:szCs w:val="28"/>
          <w:lang w:val="sr-Latn-RS"/>
        </w:rPr>
        <w:t>i</w:t>
      </w:r>
      <w:r w:rsidRPr="007242C0">
        <w:rPr>
          <w:sz w:val="28"/>
          <w:szCs w:val="28"/>
          <w:lang w:val="sr-Latn-RS"/>
        </w:rPr>
        <w:t xml:space="preserve"> opis obave</w:t>
      </w:r>
      <w:r>
        <w:rPr>
          <w:sz w:val="28"/>
          <w:szCs w:val="28"/>
          <w:lang w:val="sr-Latn-RS"/>
        </w:rPr>
        <w:t>ze.</w:t>
      </w:r>
      <w:r>
        <w:rPr>
          <w:sz w:val="28"/>
          <w:szCs w:val="28"/>
          <w:lang w:val="sr-Latn-RS"/>
        </w:rPr>
        <w:br/>
        <w:t>Korisnik zatim može da pregleda sve obaveze grupisane po predmetima, da obriše, izmeni i čekira završenu obavezu kao i da doda konačnu ocenu za predmet koji je položio.</w:t>
      </w:r>
      <w:r>
        <w:rPr>
          <w:sz w:val="28"/>
          <w:szCs w:val="28"/>
          <w:lang w:val="sr-Latn-RS"/>
        </w:rPr>
        <w:br/>
        <w:t>Takođe korisniku je omogućeno da prati statistiku trenutnog i ciljanog proseka, statistiku položenih predmeta kao i preostalih obaveza.</w:t>
      </w:r>
      <w:r>
        <w:rPr>
          <w:sz w:val="28"/>
          <w:szCs w:val="28"/>
          <w:lang w:val="sr-Latn-RS"/>
        </w:rPr>
        <w:br/>
      </w:r>
    </w:p>
    <w:p w14:paraId="60A4AE67" w14:textId="69F00E17" w:rsidR="003312ED" w:rsidRPr="00A94FC9" w:rsidRDefault="007242C0" w:rsidP="007242C0">
      <w:pPr>
        <w:pStyle w:val="Heading2"/>
        <w:numPr>
          <w:ilvl w:val="0"/>
          <w:numId w:val="0"/>
        </w:numPr>
        <w:rPr>
          <w:sz w:val="32"/>
          <w:szCs w:val="22"/>
          <w:lang w:val="sr-Latn-RS"/>
        </w:rPr>
      </w:pPr>
      <w:r w:rsidRPr="00A94FC9">
        <w:rPr>
          <w:sz w:val="32"/>
          <w:szCs w:val="22"/>
          <w:lang w:val="sr-Latn-RS"/>
        </w:rPr>
        <w:t>Tehnologije</w:t>
      </w:r>
    </w:p>
    <w:p w14:paraId="20138CCA" w14:textId="77777777" w:rsidR="00A94FC9" w:rsidRDefault="00A94FC9" w:rsidP="00A94FC9">
      <w:pPr>
        <w:rPr>
          <w:sz w:val="28"/>
          <w:szCs w:val="28"/>
          <w:lang w:val="sr-Latn-RS"/>
        </w:rPr>
      </w:pPr>
      <w:r w:rsidRPr="00A94FC9">
        <w:rPr>
          <w:sz w:val="28"/>
          <w:szCs w:val="28"/>
          <w:lang w:val="sr-Latn-RS"/>
        </w:rPr>
        <w:t>Za kreiranje ove aplikacije korišćene su sledeće tehnologije:</w:t>
      </w:r>
    </w:p>
    <w:p w14:paraId="3959651E" w14:textId="67524A30" w:rsidR="007242C0" w:rsidRDefault="00A94FC9" w:rsidP="00A94FC9">
      <w:pPr>
        <w:pStyle w:val="ListParagraph"/>
        <w:numPr>
          <w:ilvl w:val="0"/>
          <w:numId w:val="18"/>
        </w:numPr>
        <w:rPr>
          <w:sz w:val="28"/>
          <w:szCs w:val="28"/>
          <w:lang w:val="sr-Latn-RS"/>
        </w:rPr>
      </w:pPr>
      <w:r w:rsidRPr="00A94FC9">
        <w:rPr>
          <w:sz w:val="28"/>
          <w:szCs w:val="28"/>
          <w:lang w:val="sr-Latn-RS"/>
        </w:rPr>
        <w:t>NodeJS (Express framework)</w:t>
      </w:r>
    </w:p>
    <w:p w14:paraId="5AF50A33" w14:textId="1D096431" w:rsidR="00A94FC9" w:rsidRDefault="00A94FC9" w:rsidP="00A94FC9">
      <w:pPr>
        <w:pStyle w:val="ListParagraph"/>
        <w:numPr>
          <w:ilvl w:val="0"/>
          <w:numId w:val="18"/>
        </w:numPr>
        <w:rPr>
          <w:sz w:val="28"/>
          <w:szCs w:val="28"/>
          <w:lang w:val="sr-Latn-RS"/>
        </w:rPr>
      </w:pPr>
      <w:r>
        <w:rPr>
          <w:sz w:val="28"/>
          <w:szCs w:val="28"/>
          <w:lang w:val="sr-Latn-RS"/>
        </w:rPr>
        <w:t>MongoDB</w:t>
      </w:r>
    </w:p>
    <w:p w14:paraId="155F7B4C" w14:textId="43ED5324" w:rsidR="00A94FC9" w:rsidRDefault="00A94FC9" w:rsidP="00A94FC9">
      <w:pPr>
        <w:pStyle w:val="ListParagraph"/>
        <w:numPr>
          <w:ilvl w:val="0"/>
          <w:numId w:val="18"/>
        </w:numPr>
        <w:rPr>
          <w:sz w:val="28"/>
          <w:szCs w:val="28"/>
          <w:lang w:val="sr-Latn-RS"/>
        </w:rPr>
      </w:pPr>
      <w:r>
        <w:rPr>
          <w:sz w:val="28"/>
          <w:szCs w:val="28"/>
          <w:lang w:val="sr-Latn-RS"/>
        </w:rPr>
        <w:t>Bootstrap</w:t>
      </w:r>
    </w:p>
    <w:p w14:paraId="029B70B6" w14:textId="4FAE7B4D" w:rsidR="00A94FC9" w:rsidRDefault="00A94FC9" w:rsidP="00A94FC9">
      <w:pPr>
        <w:rPr>
          <w:sz w:val="28"/>
          <w:szCs w:val="28"/>
          <w:lang w:val="sr-Latn-RS"/>
        </w:rPr>
      </w:pPr>
    </w:p>
    <w:p w14:paraId="73BD26BD" w14:textId="2716606F" w:rsidR="00A94FC9" w:rsidRPr="00A94FC9" w:rsidRDefault="00A94FC9" w:rsidP="00A94FC9">
      <w:pPr>
        <w:rPr>
          <w:rFonts w:cstheme="minorHAnsi"/>
          <w:b/>
          <w:bCs/>
          <w:sz w:val="28"/>
          <w:szCs w:val="28"/>
          <w:lang w:val="sr-Latn-RS"/>
        </w:rPr>
      </w:pPr>
      <w:r w:rsidRPr="00A94FC9">
        <w:rPr>
          <w:rFonts w:cstheme="minorHAnsi"/>
          <w:b/>
          <w:bCs/>
          <w:sz w:val="28"/>
          <w:szCs w:val="28"/>
          <w:lang w:val="sr-Latn-RS"/>
        </w:rPr>
        <w:t>NodeJS</w:t>
      </w:r>
    </w:p>
    <w:p w14:paraId="207E3833" w14:textId="29026D07" w:rsidR="00A94FC9" w:rsidRPr="00A94FC9" w:rsidRDefault="00A94FC9" w:rsidP="00A94FC9">
      <w:pPr>
        <w:rPr>
          <w:rFonts w:cstheme="minorHAnsi"/>
          <w:color w:val="000000" w:themeColor="text1"/>
          <w:sz w:val="28"/>
          <w:szCs w:val="28"/>
          <w:shd w:val="clear" w:color="auto" w:fill="FFFFFF"/>
        </w:rPr>
      </w:pPr>
      <w:r w:rsidRPr="00A94FC9">
        <w:rPr>
          <w:rFonts w:cstheme="minorHAnsi"/>
          <w:color w:val="000000" w:themeColor="text1"/>
          <w:sz w:val="28"/>
          <w:szCs w:val="28"/>
          <w:shd w:val="clear" w:color="auto" w:fill="FFFFFF"/>
        </w:rPr>
        <w:t xml:space="preserve">Node.js je </w:t>
      </w:r>
      <w:proofErr w:type="spellStart"/>
      <w:r w:rsidRPr="00A94FC9">
        <w:rPr>
          <w:rFonts w:cstheme="minorHAnsi"/>
          <w:color w:val="000000" w:themeColor="text1"/>
          <w:sz w:val="28"/>
          <w:szCs w:val="28"/>
          <w:shd w:val="clear" w:color="auto" w:fill="FFFFFF"/>
        </w:rPr>
        <w:t>radno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okruženje</w:t>
      </w:r>
      <w:proofErr w:type="spellEnd"/>
      <w:r w:rsidRPr="00A94FC9">
        <w:rPr>
          <w:rFonts w:cstheme="minorHAnsi"/>
          <w:color w:val="000000" w:themeColor="text1"/>
          <w:sz w:val="28"/>
          <w:szCs w:val="28"/>
          <w:shd w:val="clear" w:color="auto" w:fill="FFFFFF"/>
        </w:rPr>
        <w:t xml:space="preserve"> JavaScript </w:t>
      </w:r>
      <w:proofErr w:type="spellStart"/>
      <w:r w:rsidRPr="00A94FC9">
        <w:rPr>
          <w:rFonts w:cstheme="minorHAnsi"/>
          <w:color w:val="000000" w:themeColor="text1"/>
          <w:sz w:val="28"/>
          <w:szCs w:val="28"/>
          <w:shd w:val="clear" w:color="auto" w:fill="FFFFFF"/>
        </w:rPr>
        <w:t>programskog</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jezika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koje</w:t>
      </w:r>
      <w:proofErr w:type="spellEnd"/>
      <w:r w:rsidRPr="00A94FC9">
        <w:rPr>
          <w:rFonts w:cstheme="minorHAnsi"/>
          <w:color w:val="000000" w:themeColor="text1"/>
          <w:sz w:val="28"/>
          <w:szCs w:val="28"/>
          <w:shd w:val="clear" w:color="auto" w:fill="FFFFFF"/>
        </w:rPr>
        <w:t xml:space="preserve"> se </w:t>
      </w:r>
      <w:proofErr w:type="spellStart"/>
      <w:r w:rsidRPr="00A94FC9">
        <w:rPr>
          <w:rFonts w:cstheme="minorHAnsi"/>
          <w:color w:val="000000" w:themeColor="text1"/>
          <w:sz w:val="28"/>
          <w:szCs w:val="28"/>
          <w:shd w:val="clear" w:color="auto" w:fill="FFFFFF"/>
        </w:rPr>
        <w:t>koristi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na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strani</w:t>
      </w:r>
      <w:proofErr w:type="spellEnd"/>
      <w:r w:rsidRPr="00A94FC9">
        <w:rPr>
          <w:rFonts w:cstheme="minorHAnsi"/>
          <w:color w:val="000000" w:themeColor="text1"/>
          <w:sz w:val="28"/>
          <w:szCs w:val="28"/>
          <w:shd w:val="clear" w:color="auto" w:fill="FFFFFF"/>
        </w:rPr>
        <w:t xml:space="preserve"> web </w:t>
      </w:r>
      <w:proofErr w:type="spellStart"/>
      <w:r w:rsidRPr="00A94FC9">
        <w:rPr>
          <w:rFonts w:cstheme="minorHAnsi"/>
          <w:color w:val="000000" w:themeColor="text1"/>
          <w:sz w:val="28"/>
          <w:szCs w:val="28"/>
          <w:shd w:val="clear" w:color="auto" w:fill="FFFFFF"/>
        </w:rPr>
        <w:t>servera</w:t>
      </w:r>
      <w:proofErr w:type="spellEnd"/>
      <w:r w:rsidRPr="00A94FC9">
        <w:rPr>
          <w:rFonts w:cstheme="minorHAnsi"/>
          <w:color w:val="000000" w:themeColor="text1"/>
          <w:sz w:val="28"/>
          <w:szCs w:val="28"/>
          <w:shd w:val="clear" w:color="auto" w:fill="FFFFFF"/>
        </w:rPr>
        <w:t xml:space="preserve">. JavaScript se </w:t>
      </w:r>
      <w:proofErr w:type="spellStart"/>
      <w:r w:rsidRPr="00A94FC9">
        <w:rPr>
          <w:rFonts w:cstheme="minorHAnsi"/>
          <w:color w:val="000000" w:themeColor="text1"/>
          <w:sz w:val="28"/>
          <w:szCs w:val="28"/>
          <w:shd w:val="clear" w:color="auto" w:fill="FFFFFF"/>
        </w:rPr>
        <w:t>tradicionalno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koristi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na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strani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klijenta</w:t>
      </w:r>
      <w:proofErr w:type="spellEnd"/>
      <w:r w:rsidRPr="00A94FC9">
        <w:rPr>
          <w:rFonts w:cstheme="minorHAnsi"/>
          <w:color w:val="000000" w:themeColor="text1"/>
          <w:sz w:val="28"/>
          <w:szCs w:val="28"/>
          <w:shd w:val="clear" w:color="auto" w:fill="FFFFFF"/>
        </w:rPr>
        <w:t xml:space="preserve"> – </w:t>
      </w:r>
      <w:proofErr w:type="spellStart"/>
      <w:r w:rsidRPr="00A94FC9">
        <w:rPr>
          <w:rFonts w:cstheme="minorHAnsi"/>
          <w:color w:val="000000" w:themeColor="text1"/>
          <w:sz w:val="28"/>
          <w:szCs w:val="28"/>
          <w:shd w:val="clear" w:color="auto" w:fill="FFFFFF"/>
        </w:rPr>
        <w:t>tzv</w:t>
      </w:r>
      <w:proofErr w:type="spellEnd"/>
      <w:r w:rsidRPr="00A94FC9">
        <w:rPr>
          <w:rFonts w:cstheme="minorHAnsi"/>
          <w:color w:val="000000" w:themeColor="text1"/>
          <w:sz w:val="28"/>
          <w:szCs w:val="28"/>
          <w:shd w:val="clear" w:color="auto" w:fill="FFFFFF"/>
        </w:rPr>
        <w:t xml:space="preserve">. front-end </w:t>
      </w:r>
      <w:proofErr w:type="spellStart"/>
      <w:r w:rsidRPr="00A94FC9">
        <w:rPr>
          <w:rFonts w:cstheme="minorHAnsi"/>
          <w:color w:val="000000" w:themeColor="text1"/>
          <w:sz w:val="28"/>
          <w:szCs w:val="28"/>
          <w:shd w:val="clear" w:color="auto" w:fill="FFFFFF"/>
        </w:rPr>
        <w:t>razvoj</w:t>
      </w:r>
      <w:proofErr w:type="spellEnd"/>
      <w:r w:rsidRPr="00A94FC9">
        <w:rPr>
          <w:rFonts w:cstheme="minorHAnsi"/>
          <w:color w:val="000000" w:themeColor="text1"/>
          <w:sz w:val="28"/>
          <w:szCs w:val="28"/>
          <w:shd w:val="clear" w:color="auto" w:fill="FFFFFF"/>
        </w:rPr>
        <w:t xml:space="preserve">, a Node je </w:t>
      </w:r>
      <w:proofErr w:type="spellStart"/>
      <w:r w:rsidRPr="00A94FC9">
        <w:rPr>
          <w:rFonts w:cstheme="minorHAnsi"/>
          <w:color w:val="000000" w:themeColor="text1"/>
          <w:sz w:val="28"/>
          <w:szCs w:val="28"/>
          <w:shd w:val="clear" w:color="auto" w:fill="FFFFFF"/>
        </w:rPr>
        <w:t>omogućio</w:t>
      </w:r>
      <w:proofErr w:type="spellEnd"/>
      <w:r w:rsidRPr="00A94FC9">
        <w:rPr>
          <w:rFonts w:cstheme="minorHAnsi"/>
          <w:color w:val="000000" w:themeColor="text1"/>
          <w:sz w:val="28"/>
          <w:szCs w:val="28"/>
          <w:shd w:val="clear" w:color="auto" w:fill="FFFFFF"/>
        </w:rPr>
        <w:t xml:space="preserve"> da se JS </w:t>
      </w:r>
      <w:proofErr w:type="spellStart"/>
      <w:r w:rsidRPr="00A94FC9">
        <w:rPr>
          <w:rFonts w:cstheme="minorHAnsi"/>
          <w:color w:val="000000" w:themeColor="text1"/>
          <w:sz w:val="28"/>
          <w:szCs w:val="28"/>
          <w:shd w:val="clear" w:color="auto" w:fill="FFFFFF"/>
        </w:rPr>
        <w:t>koristi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w:t>
      </w:r>
      <w:proofErr w:type="spellEnd"/>
      <w:r w:rsidRPr="00A94FC9">
        <w:rPr>
          <w:rFonts w:cstheme="minorHAnsi"/>
          <w:color w:val="000000" w:themeColor="text1"/>
          <w:sz w:val="28"/>
          <w:szCs w:val="28"/>
          <w:shd w:val="clear" w:color="auto" w:fill="FFFFFF"/>
        </w:rPr>
        <w:t xml:space="preserve"> za back-end </w:t>
      </w:r>
      <w:proofErr w:type="spellStart"/>
      <w:r w:rsidRPr="00A94FC9">
        <w:rPr>
          <w:rFonts w:cstheme="minorHAnsi"/>
          <w:color w:val="000000" w:themeColor="text1"/>
          <w:sz w:val="28"/>
          <w:szCs w:val="28"/>
          <w:shd w:val="clear" w:color="auto" w:fill="FFFFFF"/>
        </w:rPr>
        <w:t>razvoj</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odnosno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serversko</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izvršavanje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koda</w:t>
      </w:r>
      <w:proofErr w:type="spellEnd"/>
      <w:r w:rsidRPr="00A94FC9">
        <w:rPr>
          <w:rFonts w:cstheme="minorHAnsi"/>
          <w:color w:val="000000" w:themeColor="text1"/>
          <w:sz w:val="28"/>
          <w:szCs w:val="28"/>
          <w:shd w:val="clear" w:color="auto" w:fill="FFFFFF"/>
        </w:rPr>
        <w:t>.</w:t>
      </w:r>
    </w:p>
    <w:p w14:paraId="5D1D6395" w14:textId="648D4A35" w:rsidR="00A94FC9" w:rsidRPr="00A94FC9" w:rsidRDefault="00A94FC9" w:rsidP="00A94FC9">
      <w:pPr>
        <w:rPr>
          <w:rFonts w:cstheme="minorHAnsi"/>
          <w:color w:val="000000" w:themeColor="text1"/>
          <w:sz w:val="28"/>
          <w:szCs w:val="28"/>
          <w:shd w:val="clear" w:color="auto" w:fill="FFFFFF"/>
        </w:rPr>
      </w:pPr>
      <w:r w:rsidRPr="00A94FC9">
        <w:rPr>
          <w:rFonts w:cstheme="minorHAnsi"/>
          <w:color w:val="000000" w:themeColor="text1"/>
          <w:sz w:val="28"/>
          <w:szCs w:val="28"/>
          <w:shd w:val="clear" w:color="auto" w:fill="FFFFFF"/>
        </w:rPr>
        <w:t xml:space="preserve">Node.js </w:t>
      </w:r>
      <w:proofErr w:type="spellStart"/>
      <w:r w:rsidRPr="00A94FC9">
        <w:rPr>
          <w:rFonts w:cstheme="minorHAnsi"/>
          <w:color w:val="000000" w:themeColor="text1"/>
          <w:sz w:val="28"/>
          <w:szCs w:val="28"/>
          <w:shd w:val="clear" w:color="auto" w:fill="FFFFFF"/>
        </w:rPr>
        <w:t>ima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veliki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broj</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modula</w:t>
      </w:r>
      <w:proofErr w:type="spellEnd"/>
      <w:r w:rsidRPr="00A94FC9">
        <w:rPr>
          <w:rFonts w:cstheme="minorHAnsi"/>
          <w:color w:val="000000" w:themeColor="text1"/>
          <w:sz w:val="28"/>
          <w:szCs w:val="28"/>
          <w:shd w:val="clear" w:color="auto" w:fill="FFFFFF"/>
        </w:rPr>
        <w:t xml:space="preserve"> – JavaScript </w:t>
      </w:r>
      <w:proofErr w:type="spellStart"/>
      <w:r w:rsidRPr="00A94FC9">
        <w:rPr>
          <w:rFonts w:cstheme="minorHAnsi"/>
          <w:color w:val="000000" w:themeColor="text1"/>
          <w:sz w:val="28"/>
          <w:szCs w:val="28"/>
          <w:shd w:val="clear" w:color="auto" w:fill="FFFFFF"/>
        </w:rPr>
        <w:t>biblioteka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ili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funkcija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obavljaju</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određene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specifične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zadatke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koje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možete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pridodati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svojoj</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lastRenderedPageBreak/>
        <w:t>aplikaciji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Postoje</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neki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ugrađeni</w:t>
      </w:r>
      <w:proofErr w:type="spellEnd"/>
      <w:r w:rsidRPr="00A94FC9">
        <w:rPr>
          <w:rFonts w:cstheme="minorHAnsi"/>
          <w:color w:val="000000" w:themeColor="text1"/>
          <w:sz w:val="28"/>
          <w:szCs w:val="28"/>
          <w:shd w:val="clear" w:color="auto" w:fill="FFFFFF"/>
        </w:rPr>
        <w:t xml:space="preserve"> moduli, </w:t>
      </w:r>
      <w:proofErr w:type="spellStart"/>
      <w:r w:rsidRPr="00A94FC9">
        <w:rPr>
          <w:rFonts w:cstheme="minorHAnsi"/>
          <w:color w:val="000000" w:themeColor="text1"/>
          <w:sz w:val="28"/>
          <w:szCs w:val="28"/>
          <w:shd w:val="clear" w:color="auto" w:fill="FFFFFF"/>
        </w:rPr>
        <w:t>dok</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su</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drugi</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dostupni</w:t>
      </w:r>
      <w:proofErr w:type="spellEnd"/>
      <w:r w:rsidRPr="00A94FC9">
        <w:rPr>
          <w:rFonts w:cstheme="minorHAnsi"/>
          <w:color w:val="000000" w:themeColor="text1"/>
          <w:sz w:val="28"/>
          <w:szCs w:val="28"/>
          <w:shd w:val="clear" w:color="auto" w:fill="FFFFFF"/>
        </w:rPr>
        <w:t xml:space="preserve"> pre </w:t>
      </w:r>
      <w:proofErr w:type="spellStart"/>
      <w:r w:rsidRPr="00A94FC9">
        <w:rPr>
          <w:rFonts w:cstheme="minorHAnsi"/>
          <w:color w:val="000000" w:themeColor="text1"/>
          <w:sz w:val="28"/>
          <w:szCs w:val="28"/>
          <w:shd w:val="clear" w:color="auto" w:fill="FFFFFF"/>
        </w:rPr>
        <w:t>svega</w:t>
      </w:r>
      <w:proofErr w:type="spellEnd"/>
      <w:r w:rsidRPr="00A94FC9">
        <w:rPr>
          <w:rFonts w:cstheme="minorHAnsi"/>
          <w:color w:val="000000" w:themeColor="text1"/>
          <w:sz w:val="28"/>
          <w:szCs w:val="28"/>
          <w:shd w:val="clear" w:color="auto" w:fill="FFFFFF"/>
        </w:rPr>
        <w:t xml:space="preserve"> </w:t>
      </w:r>
      <w:proofErr w:type="spellStart"/>
      <w:r w:rsidRPr="00A94FC9">
        <w:rPr>
          <w:rFonts w:cstheme="minorHAnsi"/>
          <w:color w:val="000000" w:themeColor="text1"/>
          <w:sz w:val="28"/>
          <w:szCs w:val="28"/>
          <w:shd w:val="clear" w:color="auto" w:fill="FFFFFF"/>
        </w:rPr>
        <w:t>putem</w:t>
      </w:r>
      <w:proofErr w:type="spellEnd"/>
      <w:r w:rsidRPr="00A94FC9">
        <w:rPr>
          <w:rFonts w:cstheme="minorHAnsi"/>
          <w:color w:val="000000" w:themeColor="text1"/>
          <w:sz w:val="28"/>
          <w:szCs w:val="28"/>
          <w:shd w:val="clear" w:color="auto" w:fill="FFFFFF"/>
        </w:rPr>
        <w:t xml:space="preserve"> NPM </w:t>
      </w:r>
      <w:proofErr w:type="spellStart"/>
      <w:r w:rsidRPr="00A94FC9">
        <w:rPr>
          <w:rFonts w:cstheme="minorHAnsi"/>
          <w:color w:val="000000" w:themeColor="text1"/>
          <w:sz w:val="28"/>
          <w:szCs w:val="28"/>
          <w:shd w:val="clear" w:color="auto" w:fill="FFFFFF"/>
        </w:rPr>
        <w:t>repozitorijuma</w:t>
      </w:r>
      <w:proofErr w:type="spellEnd"/>
      <w:r w:rsidRPr="00A94FC9">
        <w:rPr>
          <w:rFonts w:cstheme="minorHAnsi"/>
          <w:color w:val="000000" w:themeColor="text1"/>
          <w:sz w:val="28"/>
          <w:szCs w:val="28"/>
          <w:shd w:val="clear" w:color="auto" w:fill="FFFFFF"/>
        </w:rPr>
        <w:t xml:space="preserve"> – Node Package Manager. </w:t>
      </w:r>
    </w:p>
    <w:p w14:paraId="1B64C692" w14:textId="0F00AB0A" w:rsidR="00A94FC9" w:rsidRPr="00A94FC9" w:rsidRDefault="00A94FC9" w:rsidP="00A94FC9">
      <w:pPr>
        <w:rPr>
          <w:rFonts w:cstheme="minorHAnsi"/>
          <w:b/>
          <w:bCs/>
          <w:color w:val="000000" w:themeColor="text1"/>
          <w:sz w:val="72"/>
          <w:szCs w:val="72"/>
          <w:lang w:val="sr-Latn-RS"/>
        </w:rPr>
      </w:pPr>
      <w:r w:rsidRPr="00A94FC9">
        <w:rPr>
          <w:rFonts w:cstheme="minorHAnsi"/>
          <w:b/>
          <w:bCs/>
          <w:color w:val="000000" w:themeColor="text1"/>
          <w:sz w:val="28"/>
          <w:szCs w:val="28"/>
          <w:shd w:val="clear" w:color="auto" w:fill="FFFFFF"/>
        </w:rPr>
        <w:t>Express</w:t>
      </w:r>
    </w:p>
    <w:p w14:paraId="495699E4" w14:textId="60F08FB2" w:rsidR="00A94FC9" w:rsidRDefault="00A94FC9" w:rsidP="00A94FC9">
      <w:pPr>
        <w:rPr>
          <w:rFonts w:cstheme="minorHAnsi"/>
          <w:i/>
          <w:iCs/>
          <w:color w:val="000000" w:themeColor="text1"/>
          <w:sz w:val="28"/>
          <w:szCs w:val="28"/>
          <w:lang w:val="sr-Latn-RS"/>
        </w:rPr>
      </w:pPr>
      <w:r w:rsidRPr="00A94FC9">
        <w:rPr>
          <w:rFonts w:cstheme="minorHAnsi"/>
          <w:color w:val="000000" w:themeColor="text1"/>
          <w:sz w:val="28"/>
          <w:szCs w:val="28"/>
          <w:lang w:val="sr-Latn-RS"/>
        </w:rPr>
        <w:t>Express, Expressjs ili Express.js je Node.js web framework – na srpskom bi se moglo reći da to znači Node.js okvir. Koristi se za programiranje web aplikacija i API (Aplikacioni programski interfejs). Express olakšava i ubrzava mnoge radnje i spasava nas pisanja suvišnih linija koda prilikom kreiranja Node.js aplikacija.</w:t>
      </w:r>
      <w:r w:rsidR="00EE495B" w:rsidRPr="00EE495B">
        <w:t xml:space="preserve"> </w:t>
      </w:r>
      <w:r w:rsidR="00EE495B" w:rsidRPr="00EE495B">
        <w:rPr>
          <w:rFonts w:cstheme="minorHAnsi"/>
          <w:color w:val="000000" w:themeColor="text1"/>
          <w:sz w:val="28"/>
          <w:szCs w:val="28"/>
          <w:lang w:val="sr-Latn-RS"/>
        </w:rPr>
        <w:t>Exspress.js je pozadinski deo MEAN steka, zajedno sa Mongo DB bazom podataka i celokupnim Angular.js okvirom.</w:t>
      </w:r>
      <w:r w:rsidR="00EE495B">
        <w:rPr>
          <w:rFonts w:cstheme="minorHAnsi"/>
          <w:color w:val="000000" w:themeColor="text1"/>
          <w:sz w:val="28"/>
          <w:szCs w:val="28"/>
          <w:lang w:val="sr-Latn-RS"/>
        </w:rPr>
        <w:br/>
      </w:r>
      <w:r w:rsidR="00EE495B" w:rsidRPr="00EE495B">
        <w:rPr>
          <w:rFonts w:cstheme="minorHAnsi"/>
          <w:i/>
          <w:iCs/>
          <w:color w:val="000000" w:themeColor="text1"/>
          <w:sz w:val="28"/>
          <w:szCs w:val="28"/>
          <w:lang w:val="sr-Latn-RS"/>
        </w:rPr>
        <w:t xml:space="preserve">*MEAN - </w:t>
      </w:r>
      <w:r w:rsidR="00EE495B" w:rsidRPr="00EE495B">
        <w:rPr>
          <w:rFonts w:cstheme="minorHAnsi"/>
          <w:i/>
          <w:iCs/>
          <w:color w:val="000000" w:themeColor="text1"/>
          <w:sz w:val="28"/>
          <w:szCs w:val="28"/>
          <w:lang w:val="sr-Latn-RS"/>
        </w:rPr>
        <w:t>MongoDB, Express, Angular i Node.js.</w:t>
      </w:r>
    </w:p>
    <w:p w14:paraId="07C58C3D" w14:textId="54DADDCD" w:rsidR="00EE495B" w:rsidRDefault="00EE495B" w:rsidP="00A94FC9">
      <w:pPr>
        <w:rPr>
          <w:rFonts w:cstheme="minorHAnsi"/>
          <w:b/>
          <w:bCs/>
          <w:color w:val="000000" w:themeColor="text1"/>
          <w:sz w:val="28"/>
          <w:szCs w:val="28"/>
          <w:lang w:val="sr-Latn-RS"/>
        </w:rPr>
      </w:pPr>
      <w:r w:rsidRPr="00EE495B">
        <w:rPr>
          <w:rFonts w:cstheme="minorHAnsi"/>
          <w:b/>
          <w:bCs/>
          <w:color w:val="000000" w:themeColor="text1"/>
          <w:sz w:val="28"/>
          <w:szCs w:val="28"/>
          <w:lang w:val="sr-Latn-RS"/>
        </w:rPr>
        <w:t>MongoDB</w:t>
      </w:r>
    </w:p>
    <w:p w14:paraId="6B7BD8FD" w14:textId="366CFFBA" w:rsidR="00EE495B" w:rsidRPr="00EE495B" w:rsidRDefault="00EE495B" w:rsidP="00A94FC9">
      <w:pPr>
        <w:rPr>
          <w:rFonts w:cstheme="minorHAnsi"/>
          <w:color w:val="000000" w:themeColor="text1"/>
          <w:sz w:val="28"/>
          <w:szCs w:val="28"/>
          <w:lang w:val="sr-Latn-RS"/>
        </w:rPr>
      </w:pPr>
      <w:r w:rsidRPr="00EE495B">
        <w:rPr>
          <w:rFonts w:cstheme="minorHAnsi"/>
          <w:color w:val="000000" w:themeColor="text1"/>
          <w:sz w:val="28"/>
          <w:szCs w:val="28"/>
          <w:lang w:val="sr-Latn-RS"/>
        </w:rPr>
        <w:t>MongoDB pripada grupi tzv. nerelacionih (engl. NoSQL) SUBP, odnosno, same baze podataka koje se kreiraju su nerelacione. Postoji više vrsta nerelacionih baza podataka, a baze podataka u MongoDB SUBP pripadaju vrsti koja se naziva baza dokumenata (engl. document database). To znači da se svi podaci čuvaju u obliku dokumenata. Format u kojem su zapisani ovi dokumenti je sličan formatu JSON objekata. Vrednosti svojstava (nekada kažemo i polja (engl. field)) dokumenta mogu biti: niske, brojevi, drugi dokumenti, nizovi, nizovi drugih dokumenata, itd. Naredna slika ilustruje primer dokumenta koje je sačuvan u nekoj bazi podataka u MongoDB SUBP.</w:t>
      </w:r>
    </w:p>
    <w:p w14:paraId="2261144D" w14:textId="0BFC3D8A" w:rsidR="00A94FC9" w:rsidRDefault="00EE495B" w:rsidP="00A94FC9">
      <w:pPr>
        <w:rPr>
          <w:sz w:val="28"/>
          <w:szCs w:val="28"/>
          <w:lang w:val="sr-Latn-RS"/>
        </w:rPr>
      </w:pPr>
      <w:r>
        <w:rPr>
          <w:noProof/>
        </w:rPr>
        <w:drawing>
          <wp:inline distT="0" distB="0" distL="0" distR="0" wp14:anchorId="66D1958C" wp14:editId="7BCCC7E6">
            <wp:extent cx="5943600" cy="1616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6710"/>
                    </a:xfrm>
                    <a:prstGeom prst="rect">
                      <a:avLst/>
                    </a:prstGeom>
                  </pic:spPr>
                </pic:pic>
              </a:graphicData>
            </a:graphic>
          </wp:inline>
        </w:drawing>
      </w:r>
    </w:p>
    <w:p w14:paraId="3B48C227" w14:textId="77777777" w:rsidR="000E50AF" w:rsidRDefault="000E50AF" w:rsidP="00A94FC9">
      <w:pPr>
        <w:rPr>
          <w:b/>
          <w:bCs/>
          <w:sz w:val="28"/>
          <w:szCs w:val="28"/>
          <w:lang w:val="sr-Latn-RS"/>
        </w:rPr>
      </w:pPr>
    </w:p>
    <w:p w14:paraId="38591D81" w14:textId="77777777" w:rsidR="000E50AF" w:rsidRDefault="000E50AF" w:rsidP="00A94FC9">
      <w:pPr>
        <w:rPr>
          <w:b/>
          <w:bCs/>
          <w:sz w:val="28"/>
          <w:szCs w:val="28"/>
          <w:lang w:val="sr-Latn-RS"/>
        </w:rPr>
      </w:pPr>
    </w:p>
    <w:p w14:paraId="1A6F3770" w14:textId="714D2A35" w:rsidR="00A94FC9" w:rsidRPr="001B47FB" w:rsidRDefault="001B47FB" w:rsidP="00A94FC9">
      <w:pPr>
        <w:rPr>
          <w:b/>
          <w:bCs/>
          <w:sz w:val="28"/>
          <w:szCs w:val="28"/>
          <w:lang w:val="sr-Latn-RS"/>
        </w:rPr>
      </w:pPr>
      <w:r w:rsidRPr="001B47FB">
        <w:rPr>
          <w:b/>
          <w:bCs/>
          <w:sz w:val="28"/>
          <w:szCs w:val="28"/>
          <w:lang w:val="sr-Latn-RS"/>
        </w:rPr>
        <w:lastRenderedPageBreak/>
        <w:t>Bootstrap</w:t>
      </w:r>
    </w:p>
    <w:p w14:paraId="0456E4C0" w14:textId="68E1142C" w:rsidR="00A94FC9" w:rsidRDefault="001B47FB" w:rsidP="00A94FC9">
      <w:pPr>
        <w:rPr>
          <w:sz w:val="28"/>
          <w:szCs w:val="28"/>
          <w:lang w:val="sr-Latn-RS"/>
        </w:rPr>
      </w:pPr>
      <w:r>
        <w:rPr>
          <w:sz w:val="28"/>
          <w:szCs w:val="28"/>
          <w:lang w:val="sr-Latn-RS"/>
        </w:rPr>
        <w:t>Bootstrap je front-end biblioteka</w:t>
      </w:r>
      <w:r w:rsidR="000E50AF">
        <w:rPr>
          <w:sz w:val="28"/>
          <w:szCs w:val="28"/>
          <w:lang w:val="sr-Latn-RS"/>
        </w:rPr>
        <w:t xml:space="preserve"> koja sadrži već kreirane komponente kao i utility klase kreirane uz pomoću HTML-a, CSS-a i JavaScript-a. Bootstrap su razvili developeri u Twitter-u kako bi dobili konzistentnost prilikom kreiranja novih web stranica. On sadrži stilove vezane za forme, modal-e, slajdere, naslove, i još puno toga.</w:t>
      </w:r>
    </w:p>
    <w:p w14:paraId="1DCFD90B" w14:textId="089BB2D3" w:rsidR="000E50AF" w:rsidRDefault="000E50AF" w:rsidP="00A94FC9">
      <w:pPr>
        <w:rPr>
          <w:b/>
          <w:bCs/>
          <w:sz w:val="28"/>
          <w:szCs w:val="28"/>
          <w:lang w:val="sr-Latn-RS"/>
        </w:rPr>
      </w:pPr>
      <w:r w:rsidRPr="000E50AF">
        <w:rPr>
          <w:b/>
          <w:bCs/>
          <w:sz w:val="28"/>
          <w:szCs w:val="28"/>
          <w:lang w:val="sr-Latn-RS"/>
        </w:rPr>
        <w:t>jQuery</w:t>
      </w:r>
    </w:p>
    <w:p w14:paraId="5827EAE5" w14:textId="23B2D1A8" w:rsidR="000E50AF" w:rsidRPr="000E50AF" w:rsidRDefault="000E50AF" w:rsidP="000E50AF">
      <w:pPr>
        <w:rPr>
          <w:sz w:val="28"/>
          <w:szCs w:val="28"/>
          <w:lang w:val="sr-Latn-RS"/>
        </w:rPr>
      </w:pPr>
      <w:r w:rsidRPr="000E50AF">
        <w:rPr>
          <w:sz w:val="28"/>
          <w:szCs w:val="28"/>
          <w:lang w:val="sr-Latn-RS"/>
        </w:rPr>
        <w:t>jQuery je jednostavna JavaScript biblioteka,</w:t>
      </w:r>
      <w:r>
        <w:rPr>
          <w:sz w:val="28"/>
          <w:szCs w:val="28"/>
          <w:lang w:val="sr-Latn-RS"/>
        </w:rPr>
        <w:t xml:space="preserve"> </w:t>
      </w:r>
      <w:r w:rsidRPr="000E50AF">
        <w:rPr>
          <w:sz w:val="28"/>
          <w:szCs w:val="28"/>
          <w:lang w:val="sr-Latn-RS"/>
        </w:rPr>
        <w:t>čiji je slogan "write less, do more".</w:t>
      </w:r>
      <w:r w:rsidR="001061AA">
        <w:rPr>
          <w:sz w:val="28"/>
          <w:szCs w:val="28"/>
          <w:lang w:val="sr-Latn-RS"/>
        </w:rPr>
        <w:t xml:space="preserve"> Doprinosi bržem kreiranju stranice samim tim što sa manje koda možemo da uradimo više kompleksnih stvari nego u „čistom“ JavaScript-u.</w:t>
      </w:r>
    </w:p>
    <w:p w14:paraId="58B4744E" w14:textId="77777777" w:rsidR="003312ED" w:rsidRPr="007242C0" w:rsidRDefault="003312ED">
      <w:pPr>
        <w:rPr>
          <w:sz w:val="20"/>
          <w:szCs w:val="20"/>
          <w:lang w:val="sr-Latn-RS"/>
        </w:rPr>
      </w:pPr>
    </w:p>
    <w:p w14:paraId="1DDECBB3" w14:textId="1642A68D" w:rsidR="003312ED" w:rsidRDefault="000E50AF" w:rsidP="000E50AF">
      <w:pPr>
        <w:pStyle w:val="Heading2"/>
        <w:numPr>
          <w:ilvl w:val="0"/>
          <w:numId w:val="0"/>
        </w:numPr>
        <w:rPr>
          <w:sz w:val="28"/>
          <w:szCs w:val="20"/>
          <w:lang w:val="sr-Latn-RS"/>
        </w:rPr>
      </w:pPr>
      <w:r w:rsidRPr="000E50AF">
        <w:rPr>
          <w:sz w:val="32"/>
          <w:szCs w:val="22"/>
          <w:lang w:val="sr-Latn-RS"/>
        </w:rPr>
        <w:t>Instalacija</w:t>
      </w:r>
      <w:r>
        <w:rPr>
          <w:sz w:val="28"/>
          <w:szCs w:val="20"/>
          <w:lang w:val="sr-Latn-RS"/>
        </w:rPr>
        <w:t xml:space="preserve"> i podešavanje</w:t>
      </w:r>
    </w:p>
    <w:p w14:paraId="4F5C03E0" w14:textId="248F654E" w:rsidR="000E50AF" w:rsidRPr="000E50AF" w:rsidRDefault="000E50AF" w:rsidP="000E50AF">
      <w:pPr>
        <w:rPr>
          <w:sz w:val="28"/>
          <w:szCs w:val="28"/>
          <w:lang w:val="sr-Latn-RS"/>
        </w:rPr>
      </w:pPr>
      <w:r>
        <w:rPr>
          <w:sz w:val="28"/>
          <w:szCs w:val="28"/>
          <w:lang w:val="sr-Latn-RS"/>
        </w:rPr>
        <w:t>Pre svega na računaru moramo imati instaliran NodeJS</w:t>
      </w:r>
      <w:r w:rsidR="00796264">
        <w:rPr>
          <w:sz w:val="28"/>
          <w:szCs w:val="28"/>
          <w:lang w:val="sr-Latn-RS"/>
        </w:rPr>
        <w:t>, kao i MongoDB. Ovo su linkovi za download:</w:t>
      </w:r>
    </w:p>
    <w:tbl>
      <w:tblPr>
        <w:tblStyle w:val="TipTable"/>
        <w:tblW w:w="5000" w:type="pct"/>
        <w:tblLook w:val="04A0" w:firstRow="1" w:lastRow="0" w:firstColumn="1" w:lastColumn="0" w:noHBand="0" w:noVBand="1"/>
        <w:tblDescription w:val="Layout table"/>
      </w:tblPr>
      <w:tblGrid>
        <w:gridCol w:w="577"/>
        <w:gridCol w:w="8783"/>
      </w:tblGrid>
      <w:tr w:rsidR="000E50AF" w:rsidRPr="007242C0" w14:paraId="14C8B888"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5D38D1B9" w14:textId="77777777" w:rsidR="000E50AF" w:rsidRPr="007242C0" w:rsidRDefault="000E50AF"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58240" behindDoc="0" locked="0" layoutInCell="1" allowOverlap="1" wp14:anchorId="735BE696" wp14:editId="6BBBE484">
                      <wp:simplePos x="0" y="0"/>
                      <wp:positionH relativeFrom="column">
                        <wp:posOffset>112395</wp:posOffset>
                      </wp:positionH>
                      <wp:positionV relativeFrom="paragraph">
                        <wp:posOffset>3810</wp:posOffset>
                      </wp:positionV>
                      <wp:extent cx="141605" cy="141605"/>
                      <wp:effectExtent l="0" t="0" r="0" b="0"/>
                      <wp:wrapSquare wrapText="bothSides"/>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652E2295" id="Group 5" o:spid="_x0000_s1026" alt="Tip icon" style="position:absolute;margin-left:8.85pt;margin-top:.3pt;width:11.15pt;height:11.15pt;z-index:251658240"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qpAgAAJ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03D20856" w14:textId="6C031215" w:rsidR="000E50AF" w:rsidRPr="00796264" w:rsidRDefault="00796264" w:rsidP="007E0F5F">
            <w:pPr>
              <w:pStyle w:val="TipText"/>
              <w:cnfStyle w:val="000000000000" w:firstRow="0" w:lastRow="0" w:firstColumn="0" w:lastColumn="0" w:oddVBand="0" w:evenVBand="0" w:oddHBand="0" w:evenHBand="0" w:firstRowFirstColumn="0" w:firstRowLastColumn="0" w:lastRowFirstColumn="0" w:lastRowLastColumn="0"/>
              <w:rPr>
                <w:i w:val="0"/>
                <w:iCs w:val="0"/>
                <w:color w:val="000000" w:themeColor="text1"/>
                <w:sz w:val="24"/>
                <w:szCs w:val="28"/>
                <w:lang w:val="sr-Latn-RS"/>
              </w:rPr>
            </w:pPr>
            <w:hyperlink r:id="rId10" w:history="1">
              <w:r w:rsidRPr="00796264">
                <w:rPr>
                  <w:rStyle w:val="Hyperlink"/>
                  <w:i w:val="0"/>
                  <w:iCs w:val="0"/>
                  <w:color w:val="000000" w:themeColor="text1"/>
                  <w:sz w:val="24"/>
                  <w:szCs w:val="28"/>
                  <w:lang w:val="sr-Latn-RS"/>
                </w:rPr>
                <w:t>https://nodejs.org/en/download/</w:t>
              </w:r>
            </w:hyperlink>
          </w:p>
          <w:p w14:paraId="67D295C6" w14:textId="5A4E121C" w:rsidR="00796264" w:rsidRPr="00796264" w:rsidRDefault="00796264" w:rsidP="007E0F5F">
            <w:pPr>
              <w:pStyle w:val="TipText"/>
              <w:cnfStyle w:val="000000000000" w:firstRow="0" w:lastRow="0" w:firstColumn="0" w:lastColumn="0" w:oddVBand="0" w:evenVBand="0" w:oddHBand="0" w:evenHBand="0" w:firstRowFirstColumn="0" w:firstRowLastColumn="0" w:lastRowFirstColumn="0" w:lastRowLastColumn="0"/>
              <w:rPr>
                <w:i w:val="0"/>
                <w:iCs w:val="0"/>
                <w:color w:val="000000" w:themeColor="text1"/>
                <w:sz w:val="24"/>
                <w:szCs w:val="28"/>
                <w:lang w:val="sr-Latn-RS"/>
              </w:rPr>
            </w:pPr>
            <w:hyperlink r:id="rId11" w:history="1">
              <w:r w:rsidRPr="00796264">
                <w:rPr>
                  <w:rStyle w:val="Hyperlink"/>
                  <w:i w:val="0"/>
                  <w:iCs w:val="0"/>
                  <w:color w:val="000000" w:themeColor="text1"/>
                  <w:sz w:val="24"/>
                  <w:szCs w:val="28"/>
                  <w:lang w:val="sr-Latn-RS"/>
                </w:rPr>
                <w:t>https://www.mongodb.com/try/download/community</w:t>
              </w:r>
            </w:hyperlink>
          </w:p>
        </w:tc>
      </w:tr>
    </w:tbl>
    <w:p w14:paraId="168A2FB7" w14:textId="76F0D078" w:rsidR="001061AA" w:rsidRDefault="001061AA" w:rsidP="000E50AF">
      <w:pPr>
        <w:rPr>
          <w:sz w:val="28"/>
          <w:szCs w:val="28"/>
          <w:lang w:val="sr-Latn-RS"/>
        </w:rPr>
      </w:pPr>
    </w:p>
    <w:p w14:paraId="0F7A885A" w14:textId="6A3D7657" w:rsidR="001061AA" w:rsidRPr="000E50AF" w:rsidRDefault="001061AA" w:rsidP="000E50AF">
      <w:pPr>
        <w:rPr>
          <w:sz w:val="28"/>
          <w:szCs w:val="28"/>
          <w:lang w:val="sr-Latn-RS"/>
        </w:rPr>
      </w:pPr>
      <w:r>
        <w:rPr>
          <w:sz w:val="28"/>
          <w:szCs w:val="28"/>
          <w:lang w:val="sr-Latn-RS"/>
        </w:rPr>
        <w:t>Zatim u folderu gde želimo da započnemo naš projekat treba da pokrenemo sledeće komande:</w:t>
      </w:r>
    </w:p>
    <w:tbl>
      <w:tblPr>
        <w:tblStyle w:val="TipTable"/>
        <w:tblW w:w="5000" w:type="pct"/>
        <w:tblLook w:val="04A0" w:firstRow="1" w:lastRow="0" w:firstColumn="1" w:lastColumn="0" w:noHBand="0" w:noVBand="1"/>
        <w:tblDescription w:val="Layout table"/>
      </w:tblPr>
      <w:tblGrid>
        <w:gridCol w:w="577"/>
        <w:gridCol w:w="8783"/>
      </w:tblGrid>
      <w:tr w:rsidR="001061AA" w:rsidRPr="007242C0" w14:paraId="53ECDA67"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5AB83615" w14:textId="77777777" w:rsidR="001061AA" w:rsidRPr="007242C0" w:rsidRDefault="001061AA"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60288" behindDoc="0" locked="0" layoutInCell="1" allowOverlap="1" wp14:anchorId="40838B97" wp14:editId="118F0875">
                      <wp:simplePos x="0" y="0"/>
                      <wp:positionH relativeFrom="column">
                        <wp:posOffset>112395</wp:posOffset>
                      </wp:positionH>
                      <wp:positionV relativeFrom="paragraph">
                        <wp:posOffset>3810</wp:posOffset>
                      </wp:positionV>
                      <wp:extent cx="141605" cy="141605"/>
                      <wp:effectExtent l="0" t="0" r="0" b="0"/>
                      <wp:wrapSquare wrapText="bothSides"/>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3FC5DDED" id="Group 5" o:spid="_x0000_s1026" alt="Tip icon" style="position:absolute;margin-left:8.85pt;margin-top:.3pt;width:11.15pt;height:11.15pt;z-index:251660288"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lXpQgAAJ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42689BA9" w14:textId="77777777" w:rsid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sidRPr="001061AA">
              <w:rPr>
                <w:rFonts w:ascii="Courier New" w:hAnsi="Courier New" w:cs="Courier New"/>
                <w:i w:val="0"/>
                <w:iCs w:val="0"/>
                <w:sz w:val="24"/>
                <w:szCs w:val="28"/>
                <w:lang w:val="sr-Latn-RS"/>
              </w:rPr>
              <w:t>Npm init</w:t>
            </w:r>
            <w:r>
              <w:rPr>
                <w:rFonts w:ascii="Courier New" w:hAnsi="Courier New" w:cs="Courier New"/>
                <w:i w:val="0"/>
                <w:iCs w:val="0"/>
                <w:sz w:val="24"/>
                <w:szCs w:val="28"/>
                <w:lang w:val="sr-Latn-RS"/>
              </w:rPr>
              <w:t xml:space="preserve"> -y</w:t>
            </w:r>
          </w:p>
          <w:p w14:paraId="67FF9B11" w14:textId="17AD5DEC" w:rsidR="001061AA" w:rsidRP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Pr>
                <w:rFonts w:ascii="Courier New" w:hAnsi="Courier New" w:cs="Courier New"/>
                <w:i w:val="0"/>
                <w:iCs w:val="0"/>
                <w:sz w:val="24"/>
                <w:szCs w:val="28"/>
                <w:lang w:val="sr-Latn-RS"/>
              </w:rPr>
              <w:t>//Kako bi inicijalizovali package.json fajl</w:t>
            </w:r>
          </w:p>
        </w:tc>
      </w:tr>
    </w:tbl>
    <w:p w14:paraId="393EFA94" w14:textId="418C603D" w:rsidR="000E50AF" w:rsidRDefault="000E50AF" w:rsidP="000E50AF">
      <w:pPr>
        <w:rPr>
          <w:sz w:val="28"/>
          <w:szCs w:val="28"/>
          <w:lang w:val="sr-Latn-RS"/>
        </w:rPr>
      </w:pPr>
    </w:p>
    <w:tbl>
      <w:tblPr>
        <w:tblStyle w:val="TipTable"/>
        <w:tblW w:w="5000" w:type="pct"/>
        <w:tblLook w:val="04A0" w:firstRow="1" w:lastRow="0" w:firstColumn="1" w:lastColumn="0" w:noHBand="0" w:noVBand="1"/>
        <w:tblDescription w:val="Layout table"/>
      </w:tblPr>
      <w:tblGrid>
        <w:gridCol w:w="577"/>
        <w:gridCol w:w="8783"/>
      </w:tblGrid>
      <w:tr w:rsidR="001061AA" w:rsidRPr="007242C0" w14:paraId="485CBCD8"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6CFB5885" w14:textId="77777777" w:rsidR="001061AA" w:rsidRPr="007242C0" w:rsidRDefault="001061AA"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62336" behindDoc="0" locked="0" layoutInCell="1" allowOverlap="1" wp14:anchorId="28C58E2A" wp14:editId="3DEB9B67">
                      <wp:simplePos x="0" y="0"/>
                      <wp:positionH relativeFrom="column">
                        <wp:posOffset>112395</wp:posOffset>
                      </wp:positionH>
                      <wp:positionV relativeFrom="paragraph">
                        <wp:posOffset>3810</wp:posOffset>
                      </wp:positionV>
                      <wp:extent cx="141605" cy="141605"/>
                      <wp:effectExtent l="0" t="0" r="0" b="0"/>
                      <wp:wrapSquare wrapText="bothSides"/>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065455FF" id="Group 5" o:spid="_x0000_s1026" alt="Tip icon" style="position:absolute;margin-left:8.85pt;margin-top:.3pt;width:11.15pt;height:11.15pt;z-index:251662336"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9grA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AtepsyNipIZ1ItfZFn0Ore7K1inz&#10;piaxTu1+jd+879rf2o+d+WKvPxH/p113pFcwc56UzJ/OMhdPg5PjSy/04iXM57hk3qsw5AfE6rNf&#10;5Ye3k79bjIMuyLezK6cWCdVfNOv/nWa/HbK2UKHoif+oWTh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017FCAA6" w14:textId="113FF60E" w:rsid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sidRPr="001061AA">
              <w:rPr>
                <w:rFonts w:ascii="Courier New" w:hAnsi="Courier New" w:cs="Courier New"/>
                <w:i w:val="0"/>
                <w:iCs w:val="0"/>
                <w:sz w:val="24"/>
                <w:szCs w:val="28"/>
                <w:lang w:val="sr-Latn-RS"/>
              </w:rPr>
              <w:t xml:space="preserve">Npm </w:t>
            </w:r>
            <w:r>
              <w:rPr>
                <w:rFonts w:ascii="Courier New" w:hAnsi="Courier New" w:cs="Courier New"/>
                <w:i w:val="0"/>
                <w:iCs w:val="0"/>
                <w:sz w:val="24"/>
                <w:szCs w:val="28"/>
                <w:lang w:val="sr-Latn-RS"/>
              </w:rPr>
              <w:t>i express ejs mongoose</w:t>
            </w:r>
          </w:p>
          <w:p w14:paraId="1E8DFE2D" w14:textId="266B33EB" w:rsidR="001061AA" w:rsidRPr="001061AA" w:rsidRDefault="001061AA" w:rsidP="007E0F5F">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Pr>
                <w:rFonts w:ascii="Courier New" w:hAnsi="Courier New" w:cs="Courier New"/>
                <w:i w:val="0"/>
                <w:iCs w:val="0"/>
                <w:sz w:val="24"/>
                <w:szCs w:val="28"/>
                <w:lang w:val="sr-Latn-RS"/>
              </w:rPr>
              <w:t xml:space="preserve">//Kako bi </w:t>
            </w:r>
            <w:r>
              <w:rPr>
                <w:rFonts w:ascii="Courier New" w:hAnsi="Courier New" w:cs="Courier New"/>
                <w:i w:val="0"/>
                <w:iCs w:val="0"/>
                <w:sz w:val="24"/>
                <w:szCs w:val="28"/>
                <w:lang w:val="sr-Latn-RS"/>
              </w:rPr>
              <w:t>instalirali express i mongoose</w:t>
            </w:r>
          </w:p>
        </w:tc>
      </w:tr>
    </w:tbl>
    <w:p w14:paraId="4154CAF8" w14:textId="77777777" w:rsidR="001061AA" w:rsidRPr="000E50AF" w:rsidRDefault="001061AA" w:rsidP="000E50AF">
      <w:pPr>
        <w:rPr>
          <w:sz w:val="28"/>
          <w:szCs w:val="28"/>
          <w:lang w:val="sr-Latn-RS"/>
        </w:rPr>
      </w:pPr>
    </w:p>
    <w:p w14:paraId="43121E98" w14:textId="77777777" w:rsidR="00796264" w:rsidRDefault="00796264" w:rsidP="000E50AF">
      <w:pPr>
        <w:rPr>
          <w:sz w:val="28"/>
          <w:szCs w:val="28"/>
          <w:lang w:val="sr-Latn-RS"/>
        </w:rPr>
      </w:pPr>
    </w:p>
    <w:p w14:paraId="1F1D15CE" w14:textId="0E17D34E" w:rsidR="000E50AF" w:rsidRDefault="001061AA" w:rsidP="000E50AF">
      <w:pPr>
        <w:rPr>
          <w:sz w:val="28"/>
          <w:szCs w:val="28"/>
          <w:lang w:val="sr-Latn-RS"/>
        </w:rPr>
      </w:pPr>
      <w:r>
        <w:rPr>
          <w:sz w:val="28"/>
          <w:szCs w:val="28"/>
          <w:lang w:val="sr-Latn-RS"/>
        </w:rPr>
        <w:lastRenderedPageBreak/>
        <w:t>Zatim je potrebno pokrenudi MongoDB</w:t>
      </w:r>
      <w:r w:rsidR="00796264">
        <w:rPr>
          <w:sz w:val="28"/>
          <w:szCs w:val="28"/>
          <w:lang w:val="sr-Latn-RS"/>
        </w:rPr>
        <w:t xml:space="preserve"> server</w:t>
      </w:r>
    </w:p>
    <w:tbl>
      <w:tblPr>
        <w:tblStyle w:val="TipTable"/>
        <w:tblW w:w="5000" w:type="pct"/>
        <w:tblLook w:val="04A0" w:firstRow="1" w:lastRow="0" w:firstColumn="1" w:lastColumn="0" w:noHBand="0" w:noVBand="1"/>
        <w:tblDescription w:val="Layout table"/>
      </w:tblPr>
      <w:tblGrid>
        <w:gridCol w:w="577"/>
        <w:gridCol w:w="8783"/>
      </w:tblGrid>
      <w:tr w:rsidR="00796264" w:rsidRPr="007242C0" w14:paraId="1C321EB7" w14:textId="77777777" w:rsidTr="007E0F5F">
        <w:tc>
          <w:tcPr>
            <w:cnfStyle w:val="001000000000" w:firstRow="0" w:lastRow="0" w:firstColumn="1" w:lastColumn="0" w:oddVBand="0" w:evenVBand="0" w:oddHBand="0" w:evenHBand="0" w:firstRowFirstColumn="0" w:firstRowLastColumn="0" w:lastRowFirstColumn="0" w:lastRowLastColumn="0"/>
            <w:tcW w:w="308" w:type="pct"/>
          </w:tcPr>
          <w:p w14:paraId="0D289841" w14:textId="77777777" w:rsidR="00796264" w:rsidRPr="007242C0" w:rsidRDefault="00796264" w:rsidP="007E0F5F">
            <w:pPr>
              <w:rPr>
                <w:sz w:val="20"/>
                <w:szCs w:val="20"/>
                <w:lang w:val="sr-Latn-RS"/>
              </w:rPr>
            </w:pPr>
            <w:r w:rsidRPr="007242C0">
              <w:rPr>
                <w:noProof/>
                <w:sz w:val="20"/>
                <w:szCs w:val="20"/>
                <w:lang w:val="sr-Latn-RS" w:eastAsia="en-US"/>
              </w:rPr>
              <mc:AlternateContent>
                <mc:Choice Requires="wpg">
                  <w:drawing>
                    <wp:anchor distT="0" distB="0" distL="114300" distR="114300" simplePos="0" relativeHeight="251664384" behindDoc="0" locked="0" layoutInCell="1" allowOverlap="1" wp14:anchorId="49D12188" wp14:editId="77002A15">
                      <wp:simplePos x="0" y="0"/>
                      <wp:positionH relativeFrom="column">
                        <wp:posOffset>112395</wp:posOffset>
                      </wp:positionH>
                      <wp:positionV relativeFrom="paragraph">
                        <wp:posOffset>3810</wp:posOffset>
                      </wp:positionV>
                      <wp:extent cx="141605" cy="141605"/>
                      <wp:effectExtent l="0" t="0" r="0" b="0"/>
                      <wp:wrapSquare wrapText="bothSides"/>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anchor>
                  </w:drawing>
                </mc:Choice>
                <mc:Fallback>
                  <w:pict>
                    <v:group w14:anchorId="420E5598" id="Group 5" o:spid="_x0000_s1026" alt="Tip icon" style="position:absolute;margin-left:8.85pt;margin-top:.3pt;width:11.15pt;height:11.15pt;z-index:251664384"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square"/>
                    </v:group>
                  </w:pict>
                </mc:Fallback>
              </mc:AlternateContent>
            </w:r>
          </w:p>
        </w:tc>
        <w:tc>
          <w:tcPr>
            <w:tcW w:w="4692" w:type="pct"/>
          </w:tcPr>
          <w:p w14:paraId="7C1A68C4" w14:textId="42F6647F" w:rsidR="00796264" w:rsidRPr="001061AA" w:rsidRDefault="00796264" w:rsidP="00796264">
            <w:pPr>
              <w:pStyle w:val="TipText"/>
              <w:cnfStyle w:val="000000000000" w:firstRow="0" w:lastRow="0" w:firstColumn="0" w:lastColumn="0" w:oddVBand="0" w:evenVBand="0" w:oddHBand="0" w:evenHBand="0" w:firstRowFirstColumn="0" w:firstRowLastColumn="0" w:lastRowFirstColumn="0" w:lastRowLastColumn="0"/>
              <w:rPr>
                <w:rFonts w:ascii="Courier New" w:hAnsi="Courier New" w:cs="Courier New"/>
                <w:i w:val="0"/>
                <w:iCs w:val="0"/>
                <w:sz w:val="24"/>
                <w:szCs w:val="28"/>
                <w:lang w:val="sr-Latn-RS"/>
              </w:rPr>
            </w:pPr>
            <w:r>
              <w:rPr>
                <w:rFonts w:ascii="Courier New" w:hAnsi="Courier New" w:cs="Courier New"/>
                <w:i w:val="0"/>
                <w:iCs w:val="0"/>
                <w:sz w:val="24"/>
                <w:szCs w:val="28"/>
                <w:lang w:val="sr-Latn-RS"/>
              </w:rPr>
              <w:t>mongod</w:t>
            </w:r>
          </w:p>
        </w:tc>
      </w:tr>
    </w:tbl>
    <w:p w14:paraId="4248EA8A" w14:textId="6557F38B" w:rsidR="004844AC" w:rsidRDefault="004844AC" w:rsidP="00E132F8">
      <w:pPr>
        <w:pStyle w:val="Heading2"/>
        <w:numPr>
          <w:ilvl w:val="0"/>
          <w:numId w:val="0"/>
        </w:numPr>
        <w:rPr>
          <w:sz w:val="28"/>
          <w:szCs w:val="20"/>
          <w:lang w:val="sr-Latn-RS"/>
        </w:rPr>
      </w:pPr>
    </w:p>
    <w:p w14:paraId="496539CD" w14:textId="665ABE71" w:rsidR="003312ED" w:rsidRDefault="00E132F8" w:rsidP="00E132F8">
      <w:pPr>
        <w:pStyle w:val="Heading2"/>
        <w:numPr>
          <w:ilvl w:val="0"/>
          <w:numId w:val="0"/>
        </w:numPr>
        <w:rPr>
          <w:sz w:val="28"/>
          <w:szCs w:val="20"/>
          <w:lang w:val="sr-Latn-RS"/>
        </w:rPr>
      </w:pPr>
      <w:r w:rsidRPr="004844AC">
        <w:rPr>
          <w:sz w:val="32"/>
          <w:szCs w:val="22"/>
          <w:lang w:val="sr-Latn-RS"/>
        </w:rPr>
        <w:t>Struktura</w:t>
      </w:r>
      <w:r>
        <w:rPr>
          <w:sz w:val="28"/>
          <w:szCs w:val="20"/>
          <w:lang w:val="sr-Latn-RS"/>
        </w:rPr>
        <w:t xml:space="preserve"> foldera i fajlova u projektu</w:t>
      </w:r>
    </w:p>
    <w:p w14:paraId="0CC30924" w14:textId="33042EBD" w:rsidR="00E132F8" w:rsidRDefault="004844AC" w:rsidP="00E132F8">
      <w:pPr>
        <w:rPr>
          <w:sz w:val="28"/>
          <w:szCs w:val="28"/>
          <w:lang w:val="sr-Latn-RS"/>
        </w:rPr>
      </w:pPr>
      <w:r>
        <w:rPr>
          <w:sz w:val="28"/>
          <w:szCs w:val="28"/>
          <w:lang w:val="sr-Latn-RS"/>
        </w:rPr>
        <w:t>Na slici se vidi struktura fajlova koje je potrebno da kreiramo za naš projekat.</w:t>
      </w:r>
    </w:p>
    <w:p w14:paraId="4281CC52" w14:textId="56F49073" w:rsidR="004844AC" w:rsidRDefault="004844AC" w:rsidP="004844AC">
      <w:pPr>
        <w:pStyle w:val="ListParagraph"/>
        <w:numPr>
          <w:ilvl w:val="0"/>
          <w:numId w:val="19"/>
        </w:numPr>
        <w:rPr>
          <w:sz w:val="28"/>
          <w:szCs w:val="28"/>
          <w:lang w:val="sr-Latn-RS"/>
        </w:rPr>
      </w:pPr>
      <w:r w:rsidRPr="004844AC">
        <w:rPr>
          <w:sz w:val="28"/>
          <w:szCs w:val="28"/>
          <w:lang w:val="sr-Latn-RS"/>
        </w:rPr>
        <w:t xml:space="preserve">Models </w:t>
      </w:r>
      <w:r>
        <w:rPr>
          <w:sz w:val="28"/>
          <w:szCs w:val="28"/>
          <w:lang w:val="sr-Latn-RS"/>
        </w:rPr>
        <w:t>–</w:t>
      </w:r>
      <w:r w:rsidRPr="004844AC">
        <w:rPr>
          <w:sz w:val="28"/>
          <w:szCs w:val="28"/>
          <w:lang w:val="sr-Latn-RS"/>
        </w:rPr>
        <w:t xml:space="preserve"> </w:t>
      </w:r>
      <w:r>
        <w:rPr>
          <w:sz w:val="28"/>
          <w:szCs w:val="28"/>
          <w:lang w:val="sr-Latn-RS"/>
        </w:rPr>
        <w:t>Modeli kao što su predmeti i todo taskovi</w:t>
      </w:r>
    </w:p>
    <w:p w14:paraId="7F5669CF" w14:textId="27696ACC" w:rsidR="004844AC" w:rsidRDefault="004844AC" w:rsidP="004844AC">
      <w:pPr>
        <w:pStyle w:val="ListParagraph"/>
        <w:numPr>
          <w:ilvl w:val="0"/>
          <w:numId w:val="19"/>
        </w:numPr>
        <w:rPr>
          <w:sz w:val="28"/>
          <w:szCs w:val="28"/>
          <w:lang w:val="sr-Latn-RS"/>
        </w:rPr>
      </w:pPr>
      <w:r>
        <w:rPr>
          <w:sz w:val="28"/>
          <w:szCs w:val="28"/>
          <w:lang w:val="sr-Latn-RS"/>
        </w:rPr>
        <w:t>Node_modules – Ovo su paketi koji se dodaju automatski kada pokrenemo npm install</w:t>
      </w:r>
    </w:p>
    <w:p w14:paraId="1232CB69" w14:textId="329D77EB" w:rsidR="004844AC" w:rsidRDefault="004844AC" w:rsidP="004844AC">
      <w:pPr>
        <w:pStyle w:val="ListParagraph"/>
        <w:numPr>
          <w:ilvl w:val="0"/>
          <w:numId w:val="19"/>
        </w:numPr>
        <w:rPr>
          <w:sz w:val="28"/>
          <w:szCs w:val="28"/>
          <w:lang w:val="sr-Latn-RS"/>
        </w:rPr>
      </w:pPr>
      <w:r>
        <w:rPr>
          <w:sz w:val="28"/>
          <w:szCs w:val="28"/>
          <w:lang w:val="sr-Latn-RS"/>
        </w:rPr>
        <w:t>Public – Ovde ubacujemo css i js fajlove za front-end deo</w:t>
      </w:r>
    </w:p>
    <w:p w14:paraId="5E0E33A2" w14:textId="099E2D3B" w:rsidR="004844AC" w:rsidRDefault="004844AC" w:rsidP="004844AC">
      <w:pPr>
        <w:pStyle w:val="ListParagraph"/>
        <w:numPr>
          <w:ilvl w:val="0"/>
          <w:numId w:val="19"/>
        </w:numPr>
        <w:rPr>
          <w:sz w:val="28"/>
          <w:szCs w:val="28"/>
          <w:lang w:val="sr-Latn-RS"/>
        </w:rPr>
      </w:pPr>
      <w:r>
        <w:rPr>
          <w:sz w:val="28"/>
          <w:szCs w:val="28"/>
          <w:lang w:val="sr-Latn-RS"/>
        </w:rPr>
        <w:t>Routes – Rute koje imamo u aplikaiciji</w:t>
      </w:r>
    </w:p>
    <w:p w14:paraId="1439E57C" w14:textId="1D98712A" w:rsidR="004844AC" w:rsidRDefault="004844AC" w:rsidP="004844AC">
      <w:pPr>
        <w:pStyle w:val="ListParagraph"/>
        <w:numPr>
          <w:ilvl w:val="0"/>
          <w:numId w:val="19"/>
        </w:numPr>
        <w:rPr>
          <w:sz w:val="28"/>
          <w:szCs w:val="28"/>
          <w:lang w:val="sr-Latn-RS"/>
        </w:rPr>
      </w:pPr>
      <w:r>
        <w:rPr>
          <w:sz w:val="28"/>
          <w:szCs w:val="28"/>
          <w:lang w:val="sr-Latn-RS"/>
        </w:rPr>
        <w:t>Views – Ovde se nalaze naši .ejs templejti koji sadrže HTML, oni koji se često ponavljaju kao što su header i footer možemo da izdvojimo u poseban folder partials.</w:t>
      </w:r>
    </w:p>
    <w:p w14:paraId="7C3A0895" w14:textId="65D1300D" w:rsidR="004844AC" w:rsidRDefault="004844AC" w:rsidP="004844AC">
      <w:pPr>
        <w:pStyle w:val="ListParagraph"/>
        <w:numPr>
          <w:ilvl w:val="0"/>
          <w:numId w:val="19"/>
        </w:numPr>
        <w:rPr>
          <w:sz w:val="28"/>
          <w:szCs w:val="28"/>
          <w:lang w:val="sr-Latn-RS"/>
        </w:rPr>
      </w:pPr>
      <w:r>
        <w:rPr>
          <w:sz w:val="28"/>
          <w:szCs w:val="28"/>
          <w:lang w:val="sr-Latn-RS"/>
        </w:rPr>
        <w:t>App.js – Glavni fajl aplikacije</w:t>
      </w:r>
    </w:p>
    <w:p w14:paraId="26F24163" w14:textId="77777777" w:rsidR="004844AC" w:rsidRPr="004844AC" w:rsidRDefault="004844AC" w:rsidP="004844AC">
      <w:pPr>
        <w:pStyle w:val="ListParagraph"/>
        <w:rPr>
          <w:sz w:val="28"/>
          <w:szCs w:val="28"/>
          <w:lang w:val="sr-Latn-RS"/>
        </w:rPr>
      </w:pPr>
    </w:p>
    <w:p w14:paraId="77D5D476" w14:textId="567F7778" w:rsidR="00E132F8" w:rsidRDefault="00E132F8" w:rsidP="00E132F8">
      <w:pPr>
        <w:rPr>
          <w:lang w:val="sr-Latn-RS"/>
        </w:rPr>
      </w:pPr>
      <w:r>
        <w:rPr>
          <w:noProof/>
        </w:rPr>
        <w:drawing>
          <wp:inline distT="0" distB="0" distL="0" distR="0" wp14:anchorId="7317208A" wp14:editId="658BAED0">
            <wp:extent cx="2284138" cy="322853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3705" cy="3270327"/>
                    </a:xfrm>
                    <a:prstGeom prst="rect">
                      <a:avLst/>
                    </a:prstGeom>
                  </pic:spPr>
                </pic:pic>
              </a:graphicData>
            </a:graphic>
          </wp:inline>
        </w:drawing>
      </w:r>
    </w:p>
    <w:p w14:paraId="20FE8916" w14:textId="5FDDE343" w:rsidR="00E132F8" w:rsidRDefault="00E132F8" w:rsidP="00E132F8">
      <w:pPr>
        <w:rPr>
          <w:lang w:val="sr-Latn-RS"/>
        </w:rPr>
      </w:pPr>
    </w:p>
    <w:p w14:paraId="5E646C1C" w14:textId="4D946828" w:rsidR="00E132F8" w:rsidRDefault="00E132F8" w:rsidP="00E132F8">
      <w:pPr>
        <w:rPr>
          <w:lang w:val="sr-Latn-RS"/>
        </w:rPr>
      </w:pPr>
    </w:p>
    <w:p w14:paraId="516C9548" w14:textId="4DA7C153" w:rsidR="00E132F8" w:rsidRDefault="00E132F8" w:rsidP="00E132F8">
      <w:pPr>
        <w:rPr>
          <w:lang w:val="sr-Latn-RS"/>
        </w:rPr>
      </w:pPr>
    </w:p>
    <w:p w14:paraId="37B062A5" w14:textId="04C53773" w:rsidR="00E132F8" w:rsidRDefault="00E132F8" w:rsidP="00E132F8">
      <w:pPr>
        <w:rPr>
          <w:lang w:val="sr-Latn-RS"/>
        </w:rPr>
      </w:pPr>
    </w:p>
    <w:p w14:paraId="1CECF2A6" w14:textId="492582CD" w:rsidR="00E132F8" w:rsidRDefault="00E132F8" w:rsidP="00E132F8">
      <w:pPr>
        <w:rPr>
          <w:lang w:val="sr-Latn-RS"/>
        </w:rPr>
      </w:pPr>
    </w:p>
    <w:p w14:paraId="3F17CAAA" w14:textId="0EC6AD95" w:rsidR="00E132F8" w:rsidRDefault="00E132F8" w:rsidP="00E132F8">
      <w:pPr>
        <w:rPr>
          <w:lang w:val="sr-Latn-RS"/>
        </w:rPr>
      </w:pPr>
    </w:p>
    <w:p w14:paraId="76FDEE17" w14:textId="06A3D4B5" w:rsidR="00E132F8" w:rsidRDefault="00E132F8" w:rsidP="00E132F8">
      <w:pPr>
        <w:rPr>
          <w:lang w:val="sr-Latn-RS"/>
        </w:rPr>
      </w:pPr>
    </w:p>
    <w:p w14:paraId="5623CA0B" w14:textId="360ADADE" w:rsidR="00E132F8" w:rsidRDefault="00E132F8" w:rsidP="00E132F8">
      <w:pPr>
        <w:rPr>
          <w:lang w:val="sr-Latn-RS"/>
        </w:rPr>
      </w:pPr>
    </w:p>
    <w:p w14:paraId="597B4C71" w14:textId="6A306410" w:rsidR="00E132F8" w:rsidRDefault="00E132F8" w:rsidP="00E132F8">
      <w:pPr>
        <w:rPr>
          <w:lang w:val="sr-Latn-RS"/>
        </w:rPr>
      </w:pPr>
    </w:p>
    <w:p w14:paraId="5D7BB1EC" w14:textId="6D658B17" w:rsidR="00E132F8" w:rsidRDefault="00E132F8" w:rsidP="00E132F8">
      <w:pPr>
        <w:rPr>
          <w:lang w:val="sr-Latn-RS"/>
        </w:rPr>
      </w:pPr>
    </w:p>
    <w:p w14:paraId="6B95E1D2" w14:textId="700527DA" w:rsidR="00E132F8" w:rsidRDefault="00E132F8" w:rsidP="00E132F8">
      <w:pPr>
        <w:rPr>
          <w:lang w:val="sr-Latn-RS"/>
        </w:rPr>
      </w:pPr>
    </w:p>
    <w:p w14:paraId="10D6CC10" w14:textId="77777777" w:rsidR="00E132F8" w:rsidRPr="00E132F8" w:rsidRDefault="00E132F8" w:rsidP="00E132F8">
      <w:pPr>
        <w:rPr>
          <w:lang w:val="sr-Latn-RS"/>
        </w:rPr>
      </w:pPr>
    </w:p>
    <w:tbl>
      <w:tblPr>
        <w:tblStyle w:val="TipTable"/>
        <w:tblW w:w="5000" w:type="pct"/>
        <w:tblLook w:val="04A0" w:firstRow="1" w:lastRow="0" w:firstColumn="1" w:lastColumn="0" w:noHBand="0" w:noVBand="1"/>
        <w:tblDescription w:val="Layout table"/>
      </w:tblPr>
      <w:tblGrid>
        <w:gridCol w:w="577"/>
        <w:gridCol w:w="8783"/>
      </w:tblGrid>
      <w:tr w:rsidR="005D4DC9" w:rsidRPr="007242C0" w14:paraId="19AAF31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B67577F"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2E5FA7B4" wp14:editId="26B18008">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663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329598371"/>
            <w:placeholder>
              <w:docPart w:val="1E008E273CF949678CF4E50B7C0E83C7"/>
            </w:placeholder>
            <w:temporary/>
            <w:showingPlcHdr/>
            <w15:appearance w15:val="hidden"/>
          </w:sdtPr>
          <w:sdtEndPr/>
          <w:sdtContent>
            <w:tc>
              <w:tcPr>
                <w:tcW w:w="4692" w:type="pct"/>
              </w:tcPr>
              <w:p w14:paraId="56947DCD"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the high level requirements for the project. For example:</w:t>
                </w:r>
              </w:p>
            </w:tc>
          </w:sdtContent>
        </w:sdt>
      </w:tr>
    </w:tbl>
    <w:p w14:paraId="4E3BCBF6" w14:textId="77777777" w:rsidR="003312ED" w:rsidRPr="007242C0" w:rsidRDefault="003312ED">
      <w:pPr>
        <w:rPr>
          <w:sz w:val="20"/>
          <w:szCs w:val="20"/>
          <w:lang w:val="sr-Latn-RS"/>
        </w:rPr>
      </w:pPr>
    </w:p>
    <w:sdt>
      <w:sdtPr>
        <w:rPr>
          <w:sz w:val="20"/>
          <w:szCs w:val="20"/>
          <w:lang w:val="sr-Latn-RS"/>
        </w:rPr>
        <w:alias w:val="Enter description:"/>
        <w:tag w:val="Enter description:"/>
        <w:id w:val="111487841"/>
        <w:placeholder>
          <w:docPart w:val="57CBF3D509A54F9CA5F0E267CD30BCDC"/>
        </w:placeholder>
        <w:temporary/>
        <w:showingPlcHdr/>
        <w15:appearance w15:val="hidden"/>
      </w:sdtPr>
      <w:sdtEndPr/>
      <w:sdtContent>
        <w:p w14:paraId="670C6EB6" w14:textId="77777777" w:rsidR="003312ED" w:rsidRPr="007242C0" w:rsidRDefault="008D6D77">
          <w:pPr>
            <w:rPr>
              <w:sz w:val="20"/>
              <w:szCs w:val="20"/>
              <w:lang w:val="sr-Latn-RS"/>
            </w:rPr>
          </w:pPr>
          <w:r w:rsidRPr="007242C0">
            <w:rPr>
              <w:sz w:val="20"/>
              <w:szCs w:val="20"/>
              <w:lang w:val="sr-Latn-RS"/>
            </w:rPr>
            <w:t>The new system must include the following:</w:t>
          </w:r>
        </w:p>
      </w:sdtContent>
    </w:sdt>
    <w:sdt>
      <w:sdtPr>
        <w:rPr>
          <w:sz w:val="20"/>
          <w:szCs w:val="20"/>
          <w:lang w:val="sr-Latn-RS"/>
        </w:rPr>
        <w:alias w:val="Enter list bullet 1:"/>
        <w:tag w:val="Enter list bullet 1:"/>
        <w:id w:val="-1594704600"/>
        <w:placeholder>
          <w:docPart w:val="1B2A1AE23B7C412BBBD845586BF0C92B"/>
        </w:placeholder>
        <w:temporary/>
        <w:showingPlcHdr/>
        <w15:appearance w15:val="hidden"/>
      </w:sdtPr>
      <w:sdtEndPr/>
      <w:sdtContent>
        <w:p w14:paraId="63002DDB" w14:textId="77777777" w:rsidR="003312ED" w:rsidRPr="007242C0" w:rsidRDefault="008D6D77" w:rsidP="008D5E06">
          <w:pPr>
            <w:pStyle w:val="ListBullet"/>
            <w:rPr>
              <w:sz w:val="20"/>
              <w:szCs w:val="20"/>
              <w:lang w:val="sr-Latn-RS"/>
            </w:rPr>
          </w:pPr>
          <w:r w:rsidRPr="007242C0">
            <w:rPr>
              <w:sz w:val="20"/>
              <w:szCs w:val="20"/>
              <w:lang w:val="sr-Latn-RS"/>
            </w:rPr>
            <w:t>Ability to allow both internal and external users to access the application without downloading any software</w:t>
          </w:r>
        </w:p>
      </w:sdtContent>
    </w:sdt>
    <w:sdt>
      <w:sdtPr>
        <w:rPr>
          <w:sz w:val="20"/>
          <w:szCs w:val="20"/>
          <w:lang w:val="sr-Latn-RS"/>
        </w:rPr>
        <w:alias w:val="Enter list bullet 2:"/>
        <w:tag w:val="Enter list bullet 2:"/>
        <w:id w:val="-1083532644"/>
        <w:placeholder>
          <w:docPart w:val="EE3FEE75EDAF4A2DA8F947F191575B80"/>
        </w:placeholder>
        <w:temporary/>
        <w:showingPlcHdr/>
        <w15:appearance w15:val="hidden"/>
      </w:sdtPr>
      <w:sdtEndPr/>
      <w:sdtContent>
        <w:p w14:paraId="18EC206C" w14:textId="77777777" w:rsidR="003312ED" w:rsidRPr="007242C0" w:rsidRDefault="008D6D77">
          <w:pPr>
            <w:pStyle w:val="ListBullet"/>
            <w:rPr>
              <w:sz w:val="20"/>
              <w:szCs w:val="20"/>
              <w:lang w:val="sr-Latn-RS"/>
            </w:rPr>
          </w:pPr>
          <w:r w:rsidRPr="007242C0">
            <w:rPr>
              <w:sz w:val="20"/>
              <w:szCs w:val="20"/>
              <w:lang w:val="sr-Latn-RS"/>
            </w:rPr>
            <w:t>Ability to interface with the existing data warehouse application</w:t>
          </w:r>
        </w:p>
      </w:sdtContent>
    </w:sdt>
    <w:sdt>
      <w:sdtPr>
        <w:rPr>
          <w:sz w:val="20"/>
          <w:szCs w:val="20"/>
          <w:lang w:val="sr-Latn-RS"/>
        </w:rPr>
        <w:alias w:val="Enter list bullet 3:"/>
        <w:tag w:val="Enter list bullet 3:"/>
        <w:id w:val="-943534652"/>
        <w:placeholder>
          <w:docPart w:val="DFC3CF7C2D8A4F3BB42AE86A12935B6E"/>
        </w:placeholder>
        <w:temporary/>
        <w:showingPlcHdr/>
        <w15:appearance w15:val="hidden"/>
      </w:sdtPr>
      <w:sdtEndPr/>
      <w:sdtContent>
        <w:p w14:paraId="35A49E5C" w14:textId="77777777" w:rsidR="003312ED" w:rsidRPr="007242C0" w:rsidRDefault="008D6D77">
          <w:pPr>
            <w:pStyle w:val="ListBullet"/>
            <w:rPr>
              <w:sz w:val="20"/>
              <w:szCs w:val="20"/>
              <w:lang w:val="sr-Latn-RS"/>
            </w:rPr>
          </w:pPr>
          <w:r w:rsidRPr="007242C0">
            <w:rPr>
              <w:lang w:val="sr-Latn-RS"/>
            </w:rPr>
            <w:t>Ability to incorporate automated routing and notifications based on business rules</w:t>
          </w:r>
        </w:p>
      </w:sdtContent>
    </w:sdt>
    <w:p w14:paraId="075C0212" w14:textId="77777777" w:rsidR="003312ED" w:rsidRPr="007242C0" w:rsidRDefault="00ED2793">
      <w:pPr>
        <w:pStyle w:val="Heading2"/>
        <w:rPr>
          <w:sz w:val="28"/>
          <w:szCs w:val="20"/>
          <w:lang w:val="sr-Latn-RS"/>
        </w:rPr>
      </w:pPr>
      <w:sdt>
        <w:sdtPr>
          <w:rPr>
            <w:sz w:val="28"/>
            <w:szCs w:val="20"/>
            <w:lang w:val="sr-Latn-RS"/>
          </w:rPr>
          <w:alias w:val="Deliverables:"/>
          <w:tag w:val="Deliverables:"/>
          <w:id w:val="1659027517"/>
          <w:placeholder>
            <w:docPart w:val="60DB3AF6CFB7427C840BA897BC41CD7C"/>
          </w:placeholder>
          <w:temporary/>
          <w:showingPlcHdr/>
          <w15:appearance w15:val="hidden"/>
        </w:sdtPr>
        <w:sdtEndPr/>
        <w:sdtContent>
          <w:r w:rsidR="001A728E" w:rsidRPr="007242C0">
            <w:rPr>
              <w:sz w:val="28"/>
              <w:szCs w:val="20"/>
              <w:lang w:val="sr-Latn-RS"/>
            </w:rPr>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7242C0" w14:paraId="6BD0AE8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FC82D6D"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02896C01" wp14:editId="6D012592">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9351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11980494"/>
            <w:placeholder>
              <w:docPart w:val="3BA73D4D3D6D481184FE65403236F502"/>
            </w:placeholder>
            <w:temporary/>
            <w:showingPlcHdr/>
            <w15:appearance w15:val="hidden"/>
          </w:sdtPr>
          <w:sdtEndPr/>
          <w:sdtContent>
            <w:tc>
              <w:tcPr>
                <w:tcW w:w="4692" w:type="pct"/>
              </w:tcPr>
              <w:p w14:paraId="6D8393F9"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sz w:val="18"/>
                    <w:szCs w:val="20"/>
                    <w:lang w:val="sr-Latn-RS"/>
                  </w:rPr>
                  <w:t>List agencies, stakeholders or divisions which will be impacted by this project and describe how they will be affected by the project.</w:t>
                </w:r>
              </w:p>
            </w:tc>
          </w:sdtContent>
        </w:sdt>
      </w:tr>
    </w:tbl>
    <w:p w14:paraId="3FC3EFEB" w14:textId="77777777" w:rsidR="003312ED" w:rsidRPr="007242C0" w:rsidRDefault="003312ED">
      <w:pPr>
        <w:rPr>
          <w:sz w:val="20"/>
          <w:szCs w:val="20"/>
          <w:lang w:val="sr-Latn-RS"/>
        </w:rPr>
      </w:pPr>
    </w:p>
    <w:sdt>
      <w:sdtPr>
        <w:rPr>
          <w:sz w:val="28"/>
          <w:szCs w:val="20"/>
          <w:lang w:val="sr-Latn-RS"/>
        </w:rPr>
        <w:alias w:val="Affected Parties:"/>
        <w:tag w:val="Affected Parties:"/>
        <w:id w:val="-1271694847"/>
        <w:placeholder>
          <w:docPart w:val="63058E39BF4F4CB8BA070D6E47845D36"/>
        </w:placeholder>
        <w:temporary/>
        <w:showingPlcHdr/>
        <w15:appearance w15:val="hidden"/>
      </w:sdtPr>
      <w:sdtEndPr/>
      <w:sdtContent>
        <w:p w14:paraId="5AD7EED9" w14:textId="77777777" w:rsidR="003312ED" w:rsidRPr="007242C0" w:rsidRDefault="001A728E">
          <w:pPr>
            <w:pStyle w:val="Heading2"/>
            <w:rPr>
              <w:sz w:val="28"/>
              <w:szCs w:val="20"/>
              <w:lang w:val="sr-Latn-RS"/>
            </w:rPr>
          </w:pPr>
          <w:r w:rsidRPr="007242C0">
            <w:rPr>
              <w:sz w:val="28"/>
              <w:szCs w:val="20"/>
              <w:lang w:val="sr-Latn-RS"/>
            </w:rP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3B855D7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8F2EAED"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600B4F9F" wp14:editId="2CFA61CD">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8BBC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678338803"/>
            <w:placeholder>
              <w:docPart w:val="0A3659D4366F4B55B1A3497FB26807C9"/>
            </w:placeholder>
            <w:temporary/>
            <w:showingPlcHdr/>
            <w15:appearance w15:val="hidden"/>
          </w:sdtPr>
          <w:sdtEndPr/>
          <w:sdtContent>
            <w:tc>
              <w:tcPr>
                <w:tcW w:w="4692" w:type="pct"/>
              </w:tcPr>
              <w:p w14:paraId="0A2B55C0"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List business processes or systems which will be impacted by this project and describe how they will be affected.</w:t>
                </w:r>
              </w:p>
            </w:tc>
          </w:sdtContent>
        </w:sdt>
      </w:tr>
    </w:tbl>
    <w:p w14:paraId="065ECF2F" w14:textId="77777777" w:rsidR="003312ED" w:rsidRPr="007242C0" w:rsidRDefault="003312ED">
      <w:pPr>
        <w:rPr>
          <w:sz w:val="20"/>
          <w:szCs w:val="20"/>
          <w:lang w:val="sr-Latn-RS"/>
        </w:rPr>
      </w:pPr>
    </w:p>
    <w:sdt>
      <w:sdtPr>
        <w:rPr>
          <w:sz w:val="28"/>
          <w:szCs w:val="20"/>
          <w:lang w:val="sr-Latn-RS"/>
        </w:rPr>
        <w:alias w:val="Affected Business Processes or Systems:"/>
        <w:tag w:val="Affected Business Processes or Systems:"/>
        <w:id w:val="1296412663"/>
        <w:placeholder>
          <w:docPart w:val="4607AAED8AF04B4CB95C5E81630390E1"/>
        </w:placeholder>
        <w:temporary/>
        <w:showingPlcHdr/>
        <w15:appearance w15:val="hidden"/>
      </w:sdtPr>
      <w:sdtEndPr/>
      <w:sdtContent>
        <w:p w14:paraId="7E3EFFB5" w14:textId="77777777" w:rsidR="003312ED" w:rsidRPr="007242C0" w:rsidRDefault="001A728E">
          <w:pPr>
            <w:pStyle w:val="Heading2"/>
            <w:rPr>
              <w:sz w:val="28"/>
              <w:szCs w:val="20"/>
              <w:lang w:val="sr-Latn-RS"/>
            </w:rPr>
          </w:pPr>
          <w:r w:rsidRPr="007242C0">
            <w:rPr>
              <w:sz w:val="28"/>
              <w:szCs w:val="20"/>
              <w:lang w:val="sr-Latn-RS"/>
            </w:rP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1CAF318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1E4C773"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1C86C38D" wp14:editId="7908B609">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E4F5F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243573056"/>
            <w:placeholder>
              <w:docPart w:val="E4FB4FF81CCA4B0985E42CE431912741"/>
            </w:placeholder>
            <w:temporary/>
            <w:showingPlcHdr/>
            <w15:appearance w15:val="hidden"/>
          </w:sdtPr>
          <w:sdtEndPr/>
          <w:sdtContent>
            <w:tc>
              <w:tcPr>
                <w:tcW w:w="4692" w:type="pct"/>
              </w:tcPr>
              <w:p w14:paraId="50C47AFE"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any specific components that are excluded from this project.</w:t>
                </w:r>
              </w:p>
            </w:tc>
          </w:sdtContent>
        </w:sdt>
      </w:tr>
    </w:tbl>
    <w:p w14:paraId="080CA872" w14:textId="77777777" w:rsidR="003312ED" w:rsidRPr="007242C0" w:rsidRDefault="003312ED">
      <w:pPr>
        <w:rPr>
          <w:sz w:val="20"/>
          <w:szCs w:val="20"/>
          <w:lang w:val="sr-Latn-RS"/>
        </w:rPr>
      </w:pPr>
    </w:p>
    <w:sdt>
      <w:sdtPr>
        <w:rPr>
          <w:sz w:val="28"/>
          <w:szCs w:val="20"/>
          <w:lang w:val="sr-Latn-RS"/>
        </w:rPr>
        <w:alias w:val="Specific Exclusions from Scope:"/>
        <w:tag w:val="Specific Exclusions from Scope:"/>
        <w:id w:val="1418991009"/>
        <w:placeholder>
          <w:docPart w:val="0C4C10DD4BB14A7E991D0BF7B29669A8"/>
        </w:placeholder>
        <w:temporary/>
        <w:showingPlcHdr/>
        <w15:appearance w15:val="hidden"/>
      </w:sdtPr>
      <w:sdtEndPr/>
      <w:sdtContent>
        <w:p w14:paraId="68A6D60F" w14:textId="77777777" w:rsidR="003312ED" w:rsidRPr="007242C0" w:rsidRDefault="001A728E">
          <w:pPr>
            <w:pStyle w:val="Heading2"/>
            <w:rPr>
              <w:sz w:val="28"/>
              <w:szCs w:val="20"/>
              <w:lang w:val="sr-Latn-RS"/>
            </w:rPr>
          </w:pPr>
          <w:r w:rsidRPr="007242C0">
            <w:rPr>
              <w:sz w:val="28"/>
              <w:szCs w:val="20"/>
              <w:lang w:val="sr-Latn-RS"/>
            </w:rP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741F0E0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36EE393"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5E3C71DA" wp14:editId="4FE89854">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B0EF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2030448946"/>
            <w:placeholder>
              <w:docPart w:val="A4984B6C14C24E68AF2718E98A655164"/>
            </w:placeholder>
            <w:temporary/>
            <w:showingPlcHdr/>
            <w15:appearance w15:val="hidden"/>
          </w:sdtPr>
          <w:sdtEndPr/>
          <w:sdtContent>
            <w:tc>
              <w:tcPr>
                <w:tcW w:w="4692" w:type="pct"/>
              </w:tcPr>
              <w:p w14:paraId="301D6E59"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how you plan to implement the project. For example, will all parts of the project be rolled out at once or will it be incremental?  What will be included in each release?</w:t>
                </w:r>
              </w:p>
            </w:tc>
          </w:sdtContent>
        </w:sdt>
      </w:tr>
    </w:tbl>
    <w:p w14:paraId="666AA14C" w14:textId="77777777" w:rsidR="003312ED" w:rsidRPr="007242C0" w:rsidRDefault="003312ED">
      <w:pPr>
        <w:rPr>
          <w:sz w:val="20"/>
          <w:szCs w:val="20"/>
          <w:lang w:val="sr-Latn-RS"/>
        </w:rPr>
      </w:pPr>
    </w:p>
    <w:sdt>
      <w:sdtPr>
        <w:rPr>
          <w:sz w:val="28"/>
          <w:szCs w:val="20"/>
          <w:lang w:val="sr-Latn-RS"/>
        </w:rPr>
        <w:alias w:val="Implementation Plan:"/>
        <w:tag w:val="Implementation Plan:"/>
        <w:id w:val="127824317"/>
        <w:placeholder>
          <w:docPart w:val="CB1E9E7B845947E0ADF74A99B7D1C700"/>
        </w:placeholder>
        <w:temporary/>
        <w:showingPlcHdr/>
        <w15:appearance w15:val="hidden"/>
      </w:sdtPr>
      <w:sdtEndPr/>
      <w:sdtContent>
        <w:p w14:paraId="23BAD0A1" w14:textId="77777777" w:rsidR="003312ED" w:rsidRPr="007242C0" w:rsidRDefault="001A728E" w:rsidP="00704472">
          <w:pPr>
            <w:pStyle w:val="Heading2"/>
            <w:rPr>
              <w:sz w:val="28"/>
              <w:szCs w:val="20"/>
              <w:lang w:val="sr-Latn-RS"/>
            </w:rPr>
          </w:pPr>
          <w:r w:rsidRPr="007242C0">
            <w:rPr>
              <w:sz w:val="28"/>
              <w:szCs w:val="20"/>
              <w:lang w:val="sr-Latn-RS"/>
            </w:rP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4B8273D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0E2792B"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2928AA14" wp14:editId="181199C2">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ADCD7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605312211"/>
            <w:placeholder>
              <w:docPart w:val="20A6D6B0813D4D93B949EAF440FE01A1"/>
            </w:placeholder>
            <w:temporary/>
            <w:showingPlcHdr/>
            <w15:appearance w15:val="hidden"/>
          </w:sdtPr>
          <w:sdtEndPr/>
          <w:sdtContent>
            <w:tc>
              <w:tcPr>
                <w:tcW w:w="4692" w:type="pct"/>
              </w:tcPr>
              <w:p w14:paraId="1B4F47CE"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Include recommendations that lead to your proposed solution. Summarize what you’re proposing to do and how you’re going to meet the goals. You’ll be able to expand on the details within the ‘Our Proposal’ section.</w:t>
                </w:r>
              </w:p>
            </w:tc>
          </w:sdtContent>
        </w:sdt>
      </w:tr>
    </w:tbl>
    <w:p w14:paraId="66A3D0CE" w14:textId="77777777" w:rsidR="003312ED" w:rsidRPr="007242C0" w:rsidRDefault="003312ED">
      <w:pPr>
        <w:rPr>
          <w:sz w:val="20"/>
          <w:szCs w:val="20"/>
          <w:lang w:val="sr-Latn-RS"/>
        </w:rPr>
      </w:pPr>
    </w:p>
    <w:sdt>
      <w:sdtPr>
        <w:rPr>
          <w:sz w:val="28"/>
          <w:szCs w:val="20"/>
          <w:lang w:val="sr-Latn-RS"/>
        </w:rPr>
        <w:alias w:val="High-Level Timeline/Schedule:"/>
        <w:tag w:val="High-Level Timeline/Schedule:"/>
        <w:id w:val="153876149"/>
        <w:placeholder>
          <w:docPart w:val="4071105ED54B42D58BB3AD9C953B8717"/>
        </w:placeholder>
        <w:temporary/>
        <w:showingPlcHdr/>
        <w15:appearance w15:val="hidden"/>
      </w:sdtPr>
      <w:sdtEndPr/>
      <w:sdtContent>
        <w:p w14:paraId="358E61C7" w14:textId="77777777" w:rsidR="003312ED" w:rsidRPr="007242C0" w:rsidRDefault="001A728E">
          <w:pPr>
            <w:pStyle w:val="Heading2"/>
            <w:rPr>
              <w:sz w:val="28"/>
              <w:szCs w:val="20"/>
              <w:lang w:val="sr-Latn-RS"/>
            </w:rPr>
          </w:pPr>
          <w:r w:rsidRPr="007242C0">
            <w:rPr>
              <w:sz w:val="28"/>
              <w:szCs w:val="20"/>
              <w:lang w:val="sr-Latn-RS"/>
            </w:rP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7242C0" w14:paraId="5E2FC2E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249DB32" w14:textId="77777777" w:rsidR="005D4DC9" w:rsidRPr="007242C0" w:rsidRDefault="005D4DC9" w:rsidP="007664E8">
            <w:pPr>
              <w:rPr>
                <w:sz w:val="20"/>
                <w:szCs w:val="20"/>
                <w:lang w:val="sr-Latn-RS"/>
              </w:rPr>
            </w:pPr>
            <w:r w:rsidRPr="007242C0">
              <w:rPr>
                <w:noProof/>
                <w:sz w:val="20"/>
                <w:szCs w:val="20"/>
                <w:lang w:val="sr-Latn-RS" w:eastAsia="en-US"/>
              </w:rPr>
              <mc:AlternateContent>
                <mc:Choice Requires="wpg">
                  <w:drawing>
                    <wp:inline distT="0" distB="0" distL="0" distR="0" wp14:anchorId="76446ECE" wp14:editId="3A5BD20B">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7841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szCs w:val="20"/>
              <w:lang w:val="sr-Latn-RS"/>
            </w:rPr>
            <w:alias w:val="Enter description:"/>
            <w:tag w:val="Enter description:"/>
            <w:id w:val="-1234152741"/>
            <w:placeholder>
              <w:docPart w:val="24A1E11E5FAB4DC1809C8EEC625B9146"/>
            </w:placeholder>
            <w:temporary/>
            <w:showingPlcHdr/>
            <w15:appearance w15:val="hidden"/>
          </w:sdtPr>
          <w:sdtEndPr/>
          <w:sdtContent>
            <w:tc>
              <w:tcPr>
                <w:tcW w:w="4692" w:type="pct"/>
              </w:tcPr>
              <w:p w14:paraId="566AE714" w14:textId="77777777" w:rsidR="005D4DC9" w:rsidRPr="007242C0"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18"/>
                    <w:szCs w:val="20"/>
                    <w:lang w:val="sr-Latn-RS"/>
                  </w:rPr>
                </w:pPr>
                <w:r w:rsidRPr="007242C0">
                  <w:rPr>
                    <w:lang w:val="sr-Latn-RS"/>
                  </w:rPr>
                  <w:t>Describe what the high level timeline/schedule will be to plan, design, develop and deploy the project.  Generally, by when do you expect this project to be finished?</w:t>
                </w:r>
              </w:p>
            </w:tc>
          </w:sdtContent>
        </w:sdt>
      </w:tr>
    </w:tbl>
    <w:p w14:paraId="6955138C" w14:textId="77777777" w:rsidR="003312ED" w:rsidRPr="007242C0" w:rsidRDefault="003312ED">
      <w:pPr>
        <w:rPr>
          <w:sz w:val="20"/>
          <w:szCs w:val="20"/>
          <w:lang w:val="sr-Latn-RS"/>
        </w:rPr>
      </w:pPr>
    </w:p>
    <w:p w14:paraId="7FDBD6D2" w14:textId="77777777" w:rsidR="003312ED" w:rsidRPr="007242C0" w:rsidRDefault="00ED2793">
      <w:pPr>
        <w:pStyle w:val="Heading1"/>
        <w:rPr>
          <w:sz w:val="32"/>
          <w:szCs w:val="20"/>
          <w:lang w:val="sr-Latn-RS"/>
        </w:rPr>
      </w:pPr>
      <w:sdt>
        <w:sdtPr>
          <w:rPr>
            <w:sz w:val="32"/>
            <w:szCs w:val="20"/>
            <w:lang w:val="sr-Latn-RS"/>
          </w:rPr>
          <w:alias w:val="Approval and Authority to Proceed:"/>
          <w:tag w:val="Approval and Authority to Proceed:"/>
          <w:id w:val="1678304271"/>
          <w:placeholder>
            <w:docPart w:val="6580862AD34C40B6A1B1FF248F3C60F8"/>
          </w:placeholder>
          <w:temporary/>
          <w:showingPlcHdr/>
          <w15:appearance w15:val="hidden"/>
        </w:sdtPr>
        <w:sdtEndPr/>
        <w:sdtContent>
          <w:r w:rsidR="001A728E" w:rsidRPr="007242C0">
            <w:rPr>
              <w:sz w:val="32"/>
              <w:szCs w:val="20"/>
              <w:lang w:val="sr-Latn-RS"/>
            </w:rPr>
            <w:t>Approval and Authority to Proceed</w:t>
          </w:r>
        </w:sdtContent>
      </w:sdt>
    </w:p>
    <w:p w14:paraId="2FCD24E2" w14:textId="77777777" w:rsidR="003312ED" w:rsidRPr="007242C0" w:rsidRDefault="00ED2793">
      <w:pPr>
        <w:rPr>
          <w:sz w:val="20"/>
          <w:szCs w:val="20"/>
          <w:lang w:val="sr-Latn-RS"/>
        </w:rPr>
      </w:pPr>
      <w:sdt>
        <w:sdtPr>
          <w:rPr>
            <w:sz w:val="20"/>
            <w:szCs w:val="20"/>
            <w:lang w:val="sr-Latn-RS"/>
          </w:rPr>
          <w:alias w:val="Enter description:"/>
          <w:tag w:val="Enter description:"/>
          <w:id w:val="2060202526"/>
          <w:placeholder>
            <w:docPart w:val="886D7B9BC9C7417EAA07625C261DAFEC"/>
          </w:placeholder>
          <w:temporary/>
          <w:showingPlcHdr/>
          <w15:appearance w15:val="hidden"/>
        </w:sdtPr>
        <w:sdtEndPr/>
        <w:sdtContent>
          <w:r w:rsidR="001A728E" w:rsidRPr="007242C0">
            <w:rPr>
              <w:sz w:val="20"/>
              <w:szCs w:val="20"/>
              <w:lang w:val="sr-Latn-RS"/>
            </w:rPr>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RPr="007242C0" w14:paraId="00EA8999"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6C0CCFD6" w14:textId="77777777" w:rsidR="003312ED" w:rsidRPr="007242C0" w:rsidRDefault="00ED2793">
            <w:pPr>
              <w:rPr>
                <w:sz w:val="20"/>
                <w:szCs w:val="20"/>
                <w:lang w:val="sr-Latn-RS"/>
              </w:rPr>
            </w:pPr>
            <w:sdt>
              <w:sdtPr>
                <w:rPr>
                  <w:sz w:val="20"/>
                  <w:szCs w:val="20"/>
                  <w:lang w:val="sr-Latn-RS"/>
                </w:rPr>
                <w:alias w:val="Name:"/>
                <w:tag w:val="Name:"/>
                <w:id w:val="906499201"/>
                <w:placeholder>
                  <w:docPart w:val="1865494012C94AD997D091CEFC308981"/>
                </w:placeholder>
                <w:temporary/>
                <w:showingPlcHdr/>
                <w15:appearance w15:val="hidden"/>
              </w:sdtPr>
              <w:sdtEndPr/>
              <w:sdtContent>
                <w:r w:rsidR="001A728E" w:rsidRPr="007242C0">
                  <w:rPr>
                    <w:sz w:val="20"/>
                    <w:szCs w:val="20"/>
                    <w:lang w:val="sr-Latn-RS"/>
                  </w:rPr>
                  <w:t>Name</w:t>
                </w:r>
              </w:sdtContent>
            </w:sdt>
          </w:p>
        </w:tc>
        <w:sdt>
          <w:sdtPr>
            <w:rPr>
              <w:sz w:val="20"/>
              <w:szCs w:val="20"/>
              <w:lang w:val="sr-Latn-RS"/>
            </w:rPr>
            <w:alias w:val="Title:"/>
            <w:tag w:val="Title:"/>
            <w:id w:val="-2000185632"/>
            <w:placeholder>
              <w:docPart w:val="CF841875D419401FAA439BC61D0C68EB"/>
            </w:placeholder>
            <w:temporary/>
            <w:showingPlcHdr/>
            <w15:appearance w15:val="hidden"/>
          </w:sdtPr>
          <w:sdtEndPr/>
          <w:sdtContent>
            <w:tc>
              <w:tcPr>
                <w:tcW w:w="1923" w:type="pct"/>
              </w:tcPr>
              <w:p w14:paraId="428E277F" w14:textId="77777777" w:rsidR="003312ED" w:rsidRPr="007242C0" w:rsidRDefault="001A728E">
                <w:pPr>
                  <w:rPr>
                    <w:sz w:val="20"/>
                    <w:szCs w:val="20"/>
                    <w:lang w:val="sr-Latn-RS"/>
                  </w:rPr>
                </w:pPr>
                <w:r w:rsidRPr="007242C0">
                  <w:rPr>
                    <w:sz w:val="20"/>
                    <w:szCs w:val="20"/>
                    <w:lang w:val="sr-Latn-RS"/>
                  </w:rPr>
                  <w:t>Title</w:t>
                </w:r>
              </w:p>
            </w:tc>
          </w:sdtContent>
        </w:sdt>
        <w:sdt>
          <w:sdtPr>
            <w:rPr>
              <w:sz w:val="20"/>
              <w:szCs w:val="20"/>
              <w:lang w:val="sr-Latn-RS"/>
            </w:rPr>
            <w:alias w:val="Date:"/>
            <w:tag w:val="Date:"/>
            <w:id w:val="-434442090"/>
            <w:placeholder>
              <w:docPart w:val="3237A59A362B4C39B53D97B47669ED36"/>
            </w:placeholder>
            <w:temporary/>
            <w:showingPlcHdr/>
            <w15:appearance w15:val="hidden"/>
          </w:sdtPr>
          <w:sdtEndPr/>
          <w:sdtContent>
            <w:tc>
              <w:tcPr>
                <w:tcW w:w="1155" w:type="pct"/>
              </w:tcPr>
              <w:p w14:paraId="628E1C8F" w14:textId="77777777" w:rsidR="003312ED" w:rsidRPr="007242C0" w:rsidRDefault="001A728E">
                <w:pPr>
                  <w:rPr>
                    <w:sz w:val="20"/>
                    <w:szCs w:val="20"/>
                    <w:lang w:val="sr-Latn-RS"/>
                  </w:rPr>
                </w:pPr>
                <w:r w:rsidRPr="007242C0">
                  <w:rPr>
                    <w:sz w:val="20"/>
                    <w:szCs w:val="20"/>
                    <w:lang w:val="sr-Latn-RS"/>
                  </w:rPr>
                  <w:t>Date</w:t>
                </w:r>
              </w:p>
            </w:tc>
          </w:sdtContent>
        </w:sdt>
      </w:tr>
      <w:tr w:rsidR="003312ED" w:rsidRPr="007242C0" w14:paraId="0D1FB935" w14:textId="77777777" w:rsidTr="003312ED">
        <w:tc>
          <w:tcPr>
            <w:tcW w:w="1923" w:type="pct"/>
          </w:tcPr>
          <w:p w14:paraId="40AD586C" w14:textId="77777777" w:rsidR="003312ED" w:rsidRPr="007242C0" w:rsidRDefault="003312ED">
            <w:pPr>
              <w:rPr>
                <w:sz w:val="20"/>
                <w:szCs w:val="20"/>
                <w:lang w:val="sr-Latn-RS"/>
              </w:rPr>
            </w:pPr>
          </w:p>
        </w:tc>
        <w:tc>
          <w:tcPr>
            <w:tcW w:w="1923" w:type="pct"/>
          </w:tcPr>
          <w:p w14:paraId="5525F6A9" w14:textId="77777777" w:rsidR="003312ED" w:rsidRPr="007242C0" w:rsidRDefault="003312ED">
            <w:pPr>
              <w:rPr>
                <w:sz w:val="20"/>
                <w:szCs w:val="20"/>
                <w:lang w:val="sr-Latn-RS"/>
              </w:rPr>
            </w:pPr>
          </w:p>
        </w:tc>
        <w:tc>
          <w:tcPr>
            <w:tcW w:w="1155" w:type="pct"/>
          </w:tcPr>
          <w:p w14:paraId="2C748504" w14:textId="77777777" w:rsidR="003312ED" w:rsidRPr="007242C0" w:rsidRDefault="003312ED">
            <w:pPr>
              <w:rPr>
                <w:sz w:val="20"/>
                <w:szCs w:val="20"/>
                <w:lang w:val="sr-Latn-RS"/>
              </w:rPr>
            </w:pPr>
          </w:p>
        </w:tc>
      </w:tr>
      <w:tr w:rsidR="003312ED" w:rsidRPr="007242C0" w14:paraId="01213A52" w14:textId="77777777" w:rsidTr="003312ED">
        <w:tc>
          <w:tcPr>
            <w:tcW w:w="1923" w:type="pct"/>
          </w:tcPr>
          <w:p w14:paraId="1510D610" w14:textId="77777777" w:rsidR="003312ED" w:rsidRPr="007242C0" w:rsidRDefault="003312ED">
            <w:pPr>
              <w:rPr>
                <w:sz w:val="20"/>
                <w:szCs w:val="20"/>
                <w:lang w:val="sr-Latn-RS"/>
              </w:rPr>
            </w:pPr>
          </w:p>
        </w:tc>
        <w:tc>
          <w:tcPr>
            <w:tcW w:w="1923" w:type="pct"/>
          </w:tcPr>
          <w:p w14:paraId="41F0D2F1" w14:textId="77777777" w:rsidR="003312ED" w:rsidRPr="007242C0" w:rsidRDefault="003312ED">
            <w:pPr>
              <w:rPr>
                <w:sz w:val="20"/>
                <w:szCs w:val="20"/>
                <w:lang w:val="sr-Latn-RS"/>
              </w:rPr>
            </w:pPr>
          </w:p>
        </w:tc>
        <w:tc>
          <w:tcPr>
            <w:tcW w:w="1155" w:type="pct"/>
          </w:tcPr>
          <w:p w14:paraId="4ED94B0E" w14:textId="77777777" w:rsidR="003312ED" w:rsidRPr="007242C0" w:rsidRDefault="003312ED">
            <w:pPr>
              <w:rPr>
                <w:sz w:val="20"/>
                <w:szCs w:val="20"/>
                <w:lang w:val="sr-Latn-RS"/>
              </w:rPr>
            </w:pPr>
          </w:p>
        </w:tc>
      </w:tr>
      <w:tr w:rsidR="003312ED" w:rsidRPr="007242C0" w14:paraId="3BC03178" w14:textId="77777777" w:rsidTr="003312ED">
        <w:tc>
          <w:tcPr>
            <w:tcW w:w="1923" w:type="pct"/>
          </w:tcPr>
          <w:p w14:paraId="72C71448" w14:textId="77777777" w:rsidR="003312ED" w:rsidRPr="007242C0" w:rsidRDefault="003312ED">
            <w:pPr>
              <w:rPr>
                <w:sz w:val="20"/>
                <w:szCs w:val="20"/>
                <w:lang w:val="sr-Latn-RS"/>
              </w:rPr>
            </w:pPr>
          </w:p>
        </w:tc>
        <w:tc>
          <w:tcPr>
            <w:tcW w:w="1923" w:type="pct"/>
          </w:tcPr>
          <w:p w14:paraId="5A620CB6" w14:textId="77777777" w:rsidR="003312ED" w:rsidRPr="007242C0" w:rsidRDefault="003312ED">
            <w:pPr>
              <w:rPr>
                <w:sz w:val="20"/>
                <w:szCs w:val="20"/>
                <w:lang w:val="sr-Latn-RS"/>
              </w:rPr>
            </w:pPr>
          </w:p>
        </w:tc>
        <w:tc>
          <w:tcPr>
            <w:tcW w:w="1155" w:type="pct"/>
          </w:tcPr>
          <w:p w14:paraId="7E8E7F8D" w14:textId="77777777" w:rsidR="003312ED" w:rsidRPr="007242C0" w:rsidRDefault="003312ED">
            <w:pPr>
              <w:rPr>
                <w:sz w:val="20"/>
                <w:szCs w:val="20"/>
                <w:lang w:val="sr-Latn-RS"/>
              </w:rPr>
            </w:pPr>
          </w:p>
        </w:tc>
      </w:tr>
    </w:tbl>
    <w:p w14:paraId="57369C23" w14:textId="77777777" w:rsidR="003312ED" w:rsidRPr="007242C0" w:rsidRDefault="003312ED">
      <w:pPr>
        <w:rPr>
          <w:sz w:val="20"/>
          <w:szCs w:val="20"/>
          <w:lang w:val="sr-Latn-RS"/>
        </w:rPr>
      </w:pPr>
    </w:p>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RPr="007242C0" w14:paraId="6C4A12D8"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6510D8DC" w14:textId="77777777" w:rsidR="003312ED" w:rsidRPr="007242C0" w:rsidRDefault="003312ED">
            <w:pPr>
              <w:rPr>
                <w:sz w:val="20"/>
                <w:szCs w:val="20"/>
                <w:lang w:val="sr-Latn-RS"/>
              </w:rPr>
            </w:pPr>
          </w:p>
        </w:tc>
        <w:tc>
          <w:tcPr>
            <w:tcW w:w="1038" w:type="pct"/>
          </w:tcPr>
          <w:p w14:paraId="525C4A36"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93" w:type="pct"/>
          </w:tcPr>
          <w:p w14:paraId="3997CEBD"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576" w:type="pct"/>
          </w:tcPr>
          <w:p w14:paraId="0FE2E954"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307" w:type="pct"/>
          </w:tcPr>
          <w:p w14:paraId="0F1DE5A1"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640" w:type="pct"/>
          </w:tcPr>
          <w:p w14:paraId="08FF081D"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1038" w:type="pct"/>
          </w:tcPr>
          <w:p w14:paraId="3AE703F9"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93" w:type="pct"/>
          </w:tcPr>
          <w:p w14:paraId="4B902D37"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c>
          <w:tcPr>
            <w:tcW w:w="575" w:type="pct"/>
          </w:tcPr>
          <w:p w14:paraId="752374F0" w14:textId="77777777" w:rsidR="003312ED" w:rsidRPr="007242C0" w:rsidRDefault="003312ED">
            <w:pPr>
              <w:cnfStyle w:val="100000000000" w:firstRow="1" w:lastRow="0" w:firstColumn="0" w:lastColumn="0" w:oddVBand="0" w:evenVBand="0" w:oddHBand="0" w:evenHBand="0" w:firstRowFirstColumn="0" w:firstRowLastColumn="0" w:lastRowFirstColumn="0" w:lastRowLastColumn="0"/>
              <w:rPr>
                <w:sz w:val="20"/>
                <w:szCs w:val="20"/>
                <w:lang w:val="sr-Latn-RS"/>
              </w:rPr>
            </w:pPr>
          </w:p>
        </w:tc>
      </w:tr>
      <w:tr w:rsidR="003312ED" w:rsidRPr="007242C0" w14:paraId="70D32F59"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0C1EBD1" w14:textId="77777777" w:rsidR="003312ED" w:rsidRPr="007242C0" w:rsidRDefault="00ED2793">
            <w:pPr>
              <w:rPr>
                <w:sz w:val="20"/>
                <w:szCs w:val="20"/>
                <w:lang w:val="sr-Latn-RS"/>
              </w:rPr>
            </w:pPr>
            <w:sdt>
              <w:sdtPr>
                <w:rPr>
                  <w:sz w:val="20"/>
                  <w:szCs w:val="20"/>
                  <w:lang w:val="sr-Latn-RS"/>
                </w:rPr>
                <w:alias w:val="Approved By:"/>
                <w:tag w:val="Approved By:"/>
                <w:id w:val="-1471513911"/>
                <w:placeholder>
                  <w:docPart w:val="7C33B23D07FA45BA8ED60FAA8AABC8B9"/>
                </w:placeholder>
                <w:temporary/>
                <w:showingPlcHdr/>
                <w15:appearance w15:val="hidden"/>
              </w:sdtPr>
              <w:sdtEndPr/>
              <w:sdtContent>
                <w:r w:rsidR="001A728E" w:rsidRPr="007242C0">
                  <w:rPr>
                    <w:sz w:val="20"/>
                    <w:szCs w:val="20"/>
                    <w:lang w:val="sr-Latn-RS"/>
                  </w:rPr>
                  <w:t>Approved By</w:t>
                </w:r>
              </w:sdtContent>
            </w:sdt>
          </w:p>
        </w:tc>
        <w:tc>
          <w:tcPr>
            <w:tcW w:w="1038" w:type="pct"/>
          </w:tcPr>
          <w:p w14:paraId="5A809ACC"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tc>
          <w:tcPr>
            <w:tcW w:w="93" w:type="pct"/>
          </w:tcPr>
          <w:p w14:paraId="12BF7747"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sdt>
          <w:sdtPr>
            <w:rPr>
              <w:sz w:val="20"/>
              <w:szCs w:val="20"/>
              <w:lang w:val="sr-Latn-RS"/>
            </w:rPr>
            <w:alias w:val="Date:"/>
            <w:tag w:val="Date:"/>
            <w:id w:val="126055296"/>
            <w:placeholder>
              <w:docPart w:val="2B45B9A0810542AC8F951C9419A64736"/>
            </w:placeholder>
            <w:temporary/>
            <w:showingPlcHdr/>
            <w15:appearance w15:val="hidden"/>
          </w:sdtPr>
          <w:sdtEndPr/>
          <w:sdtContent>
            <w:tc>
              <w:tcPr>
                <w:tcW w:w="576" w:type="pct"/>
              </w:tcPr>
              <w:p w14:paraId="564F993C" w14:textId="77777777" w:rsidR="003312ED" w:rsidRPr="007242C0" w:rsidRDefault="001A728E">
                <w:pPr>
                  <w:cnfStyle w:val="000000100000" w:firstRow="0" w:lastRow="0" w:firstColumn="0" w:lastColumn="0" w:oddVBand="0" w:evenVBand="0" w:oddHBand="1" w:evenHBand="0" w:firstRowFirstColumn="0" w:firstRowLastColumn="0" w:lastRowFirstColumn="0" w:lastRowLastColumn="0"/>
                  <w:rPr>
                    <w:sz w:val="20"/>
                    <w:szCs w:val="20"/>
                    <w:lang w:val="sr-Latn-RS"/>
                  </w:rPr>
                </w:pPr>
                <w:r w:rsidRPr="007242C0">
                  <w:rPr>
                    <w:sz w:val="20"/>
                    <w:szCs w:val="20"/>
                    <w:lang w:val="sr-Latn-RS"/>
                  </w:rPr>
                  <w:t>Date</w:t>
                </w:r>
              </w:p>
            </w:tc>
          </w:sdtContent>
        </w:sdt>
        <w:tc>
          <w:tcPr>
            <w:tcW w:w="307" w:type="pct"/>
          </w:tcPr>
          <w:p w14:paraId="46B686B6"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sdt>
          <w:sdtPr>
            <w:rPr>
              <w:sz w:val="20"/>
              <w:szCs w:val="20"/>
              <w:lang w:val="sr-Latn-RS"/>
            </w:rPr>
            <w:alias w:val="Approved By:"/>
            <w:tag w:val="Approved By:"/>
            <w:id w:val="-1885242522"/>
            <w:placeholder>
              <w:docPart w:val="8D0B70FFDC9E4096B7CE2768230A4A85"/>
            </w:placeholder>
            <w:temporary/>
            <w:showingPlcHdr/>
            <w15:appearance w15:val="hidden"/>
          </w:sdtPr>
          <w:sdtEndPr/>
          <w:sdtContent>
            <w:tc>
              <w:tcPr>
                <w:tcW w:w="640" w:type="pct"/>
              </w:tcPr>
              <w:p w14:paraId="635ACDE1" w14:textId="77777777" w:rsidR="003312ED" w:rsidRPr="007242C0" w:rsidRDefault="001A728E">
                <w:pPr>
                  <w:cnfStyle w:val="000000100000" w:firstRow="0" w:lastRow="0" w:firstColumn="0" w:lastColumn="0" w:oddVBand="0" w:evenVBand="0" w:oddHBand="1" w:evenHBand="0" w:firstRowFirstColumn="0" w:firstRowLastColumn="0" w:lastRowFirstColumn="0" w:lastRowLastColumn="0"/>
                  <w:rPr>
                    <w:sz w:val="20"/>
                    <w:szCs w:val="20"/>
                    <w:lang w:val="sr-Latn-RS"/>
                  </w:rPr>
                </w:pPr>
                <w:r w:rsidRPr="007242C0">
                  <w:rPr>
                    <w:sz w:val="20"/>
                    <w:szCs w:val="20"/>
                    <w:lang w:val="sr-Latn-RS"/>
                  </w:rPr>
                  <w:t>Approved By</w:t>
                </w:r>
              </w:p>
            </w:tc>
          </w:sdtContent>
        </w:sdt>
        <w:tc>
          <w:tcPr>
            <w:tcW w:w="1038" w:type="pct"/>
          </w:tcPr>
          <w:p w14:paraId="2D9921CE"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tc>
          <w:tcPr>
            <w:tcW w:w="93" w:type="pct"/>
          </w:tcPr>
          <w:p w14:paraId="66B2B958" w14:textId="77777777" w:rsidR="003312ED" w:rsidRPr="007242C0" w:rsidRDefault="003312ED">
            <w:pPr>
              <w:cnfStyle w:val="000000100000" w:firstRow="0" w:lastRow="0" w:firstColumn="0" w:lastColumn="0" w:oddVBand="0" w:evenVBand="0" w:oddHBand="1" w:evenHBand="0" w:firstRowFirstColumn="0" w:firstRowLastColumn="0" w:lastRowFirstColumn="0" w:lastRowLastColumn="0"/>
              <w:rPr>
                <w:sz w:val="20"/>
                <w:szCs w:val="20"/>
                <w:lang w:val="sr-Latn-RS"/>
              </w:rPr>
            </w:pPr>
          </w:p>
        </w:tc>
        <w:sdt>
          <w:sdtPr>
            <w:rPr>
              <w:sz w:val="20"/>
              <w:szCs w:val="20"/>
              <w:lang w:val="sr-Latn-RS"/>
            </w:rPr>
            <w:alias w:val="Date:"/>
            <w:tag w:val="Date:"/>
            <w:id w:val="-144667917"/>
            <w:placeholder>
              <w:docPart w:val="D1B82B36DC5349B28F96F9FCB4A55B7B"/>
            </w:placeholder>
            <w:temporary/>
            <w:showingPlcHdr/>
            <w15:appearance w15:val="hidden"/>
          </w:sdtPr>
          <w:sdtEndPr/>
          <w:sdtContent>
            <w:tc>
              <w:tcPr>
                <w:tcW w:w="575" w:type="pct"/>
              </w:tcPr>
              <w:p w14:paraId="717D592E" w14:textId="77777777" w:rsidR="003312ED" w:rsidRPr="007242C0" w:rsidRDefault="001A728E">
                <w:pPr>
                  <w:cnfStyle w:val="000000100000" w:firstRow="0" w:lastRow="0" w:firstColumn="0" w:lastColumn="0" w:oddVBand="0" w:evenVBand="0" w:oddHBand="1" w:evenHBand="0" w:firstRowFirstColumn="0" w:firstRowLastColumn="0" w:lastRowFirstColumn="0" w:lastRowLastColumn="0"/>
                  <w:rPr>
                    <w:sz w:val="20"/>
                    <w:szCs w:val="20"/>
                    <w:lang w:val="sr-Latn-RS"/>
                  </w:rPr>
                </w:pPr>
                <w:r w:rsidRPr="007242C0">
                  <w:rPr>
                    <w:sz w:val="20"/>
                    <w:szCs w:val="20"/>
                    <w:lang w:val="sr-Latn-RS"/>
                  </w:rPr>
                  <w:t>Date</w:t>
                </w:r>
              </w:p>
            </w:tc>
          </w:sdtContent>
        </w:sdt>
      </w:tr>
    </w:tbl>
    <w:p w14:paraId="70CC4A10" w14:textId="77777777" w:rsidR="003312ED" w:rsidRPr="007242C0" w:rsidRDefault="003312ED" w:rsidP="008D6D77">
      <w:pPr>
        <w:rPr>
          <w:sz w:val="20"/>
          <w:szCs w:val="20"/>
          <w:lang w:val="sr-Latn-RS"/>
        </w:rPr>
      </w:pPr>
    </w:p>
    <w:sectPr w:rsidR="003312ED" w:rsidRPr="007242C0">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3C885" w14:textId="77777777" w:rsidR="00ED2793" w:rsidRDefault="00ED2793">
      <w:pPr>
        <w:spacing w:after="0" w:line="240" w:lineRule="auto"/>
      </w:pPr>
      <w:r>
        <w:separator/>
      </w:r>
    </w:p>
  </w:endnote>
  <w:endnote w:type="continuationSeparator" w:id="0">
    <w:p w14:paraId="64C49C31" w14:textId="77777777" w:rsidR="00ED2793" w:rsidRDefault="00ED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FBDA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52972" w14:textId="77777777" w:rsidR="00ED2793" w:rsidRDefault="00ED2793">
      <w:pPr>
        <w:spacing w:after="0" w:line="240" w:lineRule="auto"/>
      </w:pPr>
      <w:r>
        <w:separator/>
      </w:r>
    </w:p>
  </w:footnote>
  <w:footnote w:type="continuationSeparator" w:id="0">
    <w:p w14:paraId="468614E5" w14:textId="77777777" w:rsidR="00ED2793" w:rsidRDefault="00ED2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375AC"/>
    <w:multiLevelType w:val="hybridMultilevel"/>
    <w:tmpl w:val="44D6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56E6"/>
    <w:multiLevelType w:val="hybridMultilevel"/>
    <w:tmpl w:val="D552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C6F95"/>
    <w:multiLevelType w:val="hybridMultilevel"/>
    <w:tmpl w:val="DD0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7D3A6D3A"/>
    <w:multiLevelType w:val="hybridMultilevel"/>
    <w:tmpl w:val="25FE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6"/>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8"/>
    <w:rsid w:val="00083B37"/>
    <w:rsid w:val="000A0612"/>
    <w:rsid w:val="000E50AF"/>
    <w:rsid w:val="001061AA"/>
    <w:rsid w:val="001A728E"/>
    <w:rsid w:val="001B47FB"/>
    <w:rsid w:val="001E042A"/>
    <w:rsid w:val="00225505"/>
    <w:rsid w:val="00232E3E"/>
    <w:rsid w:val="003312ED"/>
    <w:rsid w:val="004018C1"/>
    <w:rsid w:val="004727F4"/>
    <w:rsid w:val="004844AC"/>
    <w:rsid w:val="004A0A8D"/>
    <w:rsid w:val="004C33F8"/>
    <w:rsid w:val="00575B92"/>
    <w:rsid w:val="005D4DC9"/>
    <w:rsid w:val="005F7999"/>
    <w:rsid w:val="00626EDA"/>
    <w:rsid w:val="006D7FF8"/>
    <w:rsid w:val="00704472"/>
    <w:rsid w:val="007242C0"/>
    <w:rsid w:val="00791457"/>
    <w:rsid w:val="00796264"/>
    <w:rsid w:val="007F372E"/>
    <w:rsid w:val="008D5E06"/>
    <w:rsid w:val="008D6D77"/>
    <w:rsid w:val="00954BFF"/>
    <w:rsid w:val="00A94FC9"/>
    <w:rsid w:val="00AA316B"/>
    <w:rsid w:val="00BC1FD2"/>
    <w:rsid w:val="00C92C41"/>
    <w:rsid w:val="00D57E3E"/>
    <w:rsid w:val="00DB24CB"/>
    <w:rsid w:val="00DF5013"/>
    <w:rsid w:val="00E132F8"/>
    <w:rsid w:val="00E9640A"/>
    <w:rsid w:val="00ED2793"/>
    <w:rsid w:val="00EE495B"/>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6C0C9"/>
  <w15:chartTrackingRefBased/>
  <w15:docId w15:val="{7C221798-8577-4419-85E8-5CB010DC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4"/>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232E3E"/>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232E3E"/>
    <w:rPr>
      <w:rFonts w:eastAsiaTheme="minorEastAsia"/>
      <w:color w:val="auto"/>
      <w:sz w:val="22"/>
      <w:szCs w:val="22"/>
      <w:lang w:eastAsia="en-US"/>
    </w:rPr>
  </w:style>
  <w:style w:type="paragraph" w:styleId="ListParagraph">
    <w:name w:val="List Paragraph"/>
    <w:basedOn w:val="Normal"/>
    <w:uiPriority w:val="34"/>
    <w:unhideWhenUsed/>
    <w:qFormat/>
    <w:rsid w:val="00A94FC9"/>
    <w:pPr>
      <w:ind w:left="720"/>
      <w:contextualSpacing/>
    </w:pPr>
  </w:style>
  <w:style w:type="character" w:styleId="UnresolvedMention">
    <w:name w:val="Unresolved Mention"/>
    <w:basedOn w:val="DefaultParagraphFont"/>
    <w:uiPriority w:val="99"/>
    <w:semiHidden/>
    <w:unhideWhenUsed/>
    <w:rsid w:val="00EE4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try/download/community"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nodejs.org/en/down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008E273CF949678CF4E50B7C0E83C7"/>
        <w:category>
          <w:name w:val="General"/>
          <w:gallery w:val="placeholder"/>
        </w:category>
        <w:types>
          <w:type w:val="bbPlcHdr"/>
        </w:types>
        <w:behaviors>
          <w:behavior w:val="content"/>
        </w:behaviors>
        <w:guid w:val="{9FD7D8B9-FA8A-40C9-955D-D109F74EB739}"/>
      </w:docPartPr>
      <w:docPartBody>
        <w:p w:rsidR="00000000" w:rsidRDefault="00A81E17">
          <w:pPr>
            <w:pStyle w:val="1E008E273CF949678CF4E50B7C0E83C7"/>
          </w:pPr>
          <w:r>
            <w:t xml:space="preserve">Describe the high </w:t>
          </w:r>
          <w:r w:rsidRPr="008D5E06">
            <w:t>level</w:t>
          </w:r>
          <w:r>
            <w:t xml:space="preserve"> requirements for the project. For example:</w:t>
          </w:r>
        </w:p>
      </w:docPartBody>
    </w:docPart>
    <w:docPart>
      <w:docPartPr>
        <w:name w:val="57CBF3D509A54F9CA5F0E267CD30BCDC"/>
        <w:category>
          <w:name w:val="General"/>
          <w:gallery w:val="placeholder"/>
        </w:category>
        <w:types>
          <w:type w:val="bbPlcHdr"/>
        </w:types>
        <w:behaviors>
          <w:behavior w:val="content"/>
        </w:behaviors>
        <w:guid w:val="{A1EB3394-D52E-45E8-BEFF-2ECAA7D32ED0}"/>
      </w:docPartPr>
      <w:docPartBody>
        <w:p w:rsidR="00000000" w:rsidRDefault="00A81E17">
          <w:pPr>
            <w:pStyle w:val="57CBF3D509A54F9CA5F0E267CD30BCDC"/>
          </w:pPr>
          <w:r>
            <w:t>The new system must include the following:</w:t>
          </w:r>
        </w:p>
      </w:docPartBody>
    </w:docPart>
    <w:docPart>
      <w:docPartPr>
        <w:name w:val="1B2A1AE23B7C412BBBD845586BF0C92B"/>
        <w:category>
          <w:name w:val="General"/>
          <w:gallery w:val="placeholder"/>
        </w:category>
        <w:types>
          <w:type w:val="bbPlcHdr"/>
        </w:types>
        <w:behaviors>
          <w:behavior w:val="content"/>
        </w:behaviors>
        <w:guid w:val="{F1C6A2A8-9A75-4C38-AB5B-2CA232D52649}"/>
      </w:docPartPr>
      <w:docPartBody>
        <w:p w:rsidR="00000000" w:rsidRDefault="00A81E17">
          <w:pPr>
            <w:pStyle w:val="1B2A1AE23B7C412BBBD845586BF0C92B"/>
          </w:pPr>
          <w:r>
            <w:t>Ability to allow both internal and external users to access the application without downloading any software</w:t>
          </w:r>
        </w:p>
      </w:docPartBody>
    </w:docPart>
    <w:docPart>
      <w:docPartPr>
        <w:name w:val="EE3FEE75EDAF4A2DA8F947F191575B80"/>
        <w:category>
          <w:name w:val="General"/>
          <w:gallery w:val="placeholder"/>
        </w:category>
        <w:types>
          <w:type w:val="bbPlcHdr"/>
        </w:types>
        <w:behaviors>
          <w:behavior w:val="content"/>
        </w:behaviors>
        <w:guid w:val="{A35A75EE-2B3C-4D77-8168-7AAAF1EF63EA}"/>
      </w:docPartPr>
      <w:docPartBody>
        <w:p w:rsidR="00000000" w:rsidRDefault="00A81E17">
          <w:pPr>
            <w:pStyle w:val="EE3FEE75EDAF4A2DA8F947F191575B80"/>
          </w:pPr>
          <w:r>
            <w:t>Ability to interface with the existin</w:t>
          </w:r>
          <w:r>
            <w:t>g data warehouse application</w:t>
          </w:r>
        </w:p>
      </w:docPartBody>
    </w:docPart>
    <w:docPart>
      <w:docPartPr>
        <w:name w:val="DFC3CF7C2D8A4F3BB42AE86A12935B6E"/>
        <w:category>
          <w:name w:val="General"/>
          <w:gallery w:val="placeholder"/>
        </w:category>
        <w:types>
          <w:type w:val="bbPlcHdr"/>
        </w:types>
        <w:behaviors>
          <w:behavior w:val="content"/>
        </w:behaviors>
        <w:guid w:val="{52158901-91FA-407A-93B5-C61466DC42D6}"/>
      </w:docPartPr>
      <w:docPartBody>
        <w:p w:rsidR="00000000" w:rsidRDefault="00A81E17">
          <w:pPr>
            <w:pStyle w:val="DFC3CF7C2D8A4F3BB42AE86A12935B6E"/>
          </w:pPr>
          <w:r>
            <w:t>Ability to incorporate automated routing and notifications based on business rules</w:t>
          </w:r>
        </w:p>
      </w:docPartBody>
    </w:docPart>
    <w:docPart>
      <w:docPartPr>
        <w:name w:val="60DB3AF6CFB7427C840BA897BC41CD7C"/>
        <w:category>
          <w:name w:val="General"/>
          <w:gallery w:val="placeholder"/>
        </w:category>
        <w:types>
          <w:type w:val="bbPlcHdr"/>
        </w:types>
        <w:behaviors>
          <w:behavior w:val="content"/>
        </w:behaviors>
        <w:guid w:val="{096CF80F-435F-41C1-AAD9-6D49AE6F9102}"/>
      </w:docPartPr>
      <w:docPartBody>
        <w:p w:rsidR="00000000" w:rsidRDefault="00A81E17">
          <w:pPr>
            <w:pStyle w:val="60DB3AF6CFB7427C840BA897BC41CD7C"/>
          </w:pPr>
          <w:r>
            <w:t>Deliverables</w:t>
          </w:r>
        </w:p>
      </w:docPartBody>
    </w:docPart>
    <w:docPart>
      <w:docPartPr>
        <w:name w:val="3BA73D4D3D6D481184FE65403236F502"/>
        <w:category>
          <w:name w:val="General"/>
          <w:gallery w:val="placeholder"/>
        </w:category>
        <w:types>
          <w:type w:val="bbPlcHdr"/>
        </w:types>
        <w:behaviors>
          <w:behavior w:val="content"/>
        </w:behaviors>
        <w:guid w:val="{C7BD02B8-BAA4-4018-A575-573EBE97BFDB}"/>
      </w:docPartPr>
      <w:docPartBody>
        <w:p w:rsidR="00000000" w:rsidRDefault="00A81E17">
          <w:pPr>
            <w:pStyle w:val="3BA73D4D3D6D481184FE65403236F502"/>
          </w:pPr>
          <w:r w:rsidRPr="008D5E06">
            <w:t>List agencies, stakeholders or divisions which will be impacted by this project and describe how they will be affected by the proje</w:t>
          </w:r>
          <w:r w:rsidRPr="008D5E06">
            <w:t>ct.</w:t>
          </w:r>
        </w:p>
      </w:docPartBody>
    </w:docPart>
    <w:docPart>
      <w:docPartPr>
        <w:name w:val="63058E39BF4F4CB8BA070D6E47845D36"/>
        <w:category>
          <w:name w:val="General"/>
          <w:gallery w:val="placeholder"/>
        </w:category>
        <w:types>
          <w:type w:val="bbPlcHdr"/>
        </w:types>
        <w:behaviors>
          <w:behavior w:val="content"/>
        </w:behaviors>
        <w:guid w:val="{BA3D7F59-7081-4BE3-974B-FA3AFC549C65}"/>
      </w:docPartPr>
      <w:docPartBody>
        <w:p w:rsidR="00000000" w:rsidRDefault="00A81E17">
          <w:pPr>
            <w:pStyle w:val="63058E39BF4F4CB8BA070D6E47845D36"/>
          </w:pPr>
          <w:r>
            <w:t>Affected Parties</w:t>
          </w:r>
        </w:p>
      </w:docPartBody>
    </w:docPart>
    <w:docPart>
      <w:docPartPr>
        <w:name w:val="0A3659D4366F4B55B1A3497FB26807C9"/>
        <w:category>
          <w:name w:val="General"/>
          <w:gallery w:val="placeholder"/>
        </w:category>
        <w:types>
          <w:type w:val="bbPlcHdr"/>
        </w:types>
        <w:behaviors>
          <w:behavior w:val="content"/>
        </w:behaviors>
        <w:guid w:val="{BB8A8792-ACC7-44A2-ACED-8FBE50817717}"/>
      </w:docPartPr>
      <w:docPartBody>
        <w:p w:rsidR="00000000" w:rsidRDefault="00A81E17">
          <w:pPr>
            <w:pStyle w:val="0A3659D4366F4B55B1A3497FB26807C9"/>
          </w:pPr>
          <w:r>
            <w:t xml:space="preserve">List business </w:t>
          </w:r>
          <w:r w:rsidRPr="008D5E06">
            <w:t>processes</w:t>
          </w:r>
          <w:r>
            <w:t xml:space="preserve"> or systems which will be impacted by this project and describe how they will be affected.</w:t>
          </w:r>
        </w:p>
      </w:docPartBody>
    </w:docPart>
    <w:docPart>
      <w:docPartPr>
        <w:name w:val="4607AAED8AF04B4CB95C5E81630390E1"/>
        <w:category>
          <w:name w:val="General"/>
          <w:gallery w:val="placeholder"/>
        </w:category>
        <w:types>
          <w:type w:val="bbPlcHdr"/>
        </w:types>
        <w:behaviors>
          <w:behavior w:val="content"/>
        </w:behaviors>
        <w:guid w:val="{77A7ABC0-1A0B-49A5-99F3-7AF8A1645697}"/>
      </w:docPartPr>
      <w:docPartBody>
        <w:p w:rsidR="00000000" w:rsidRDefault="00A81E17">
          <w:pPr>
            <w:pStyle w:val="4607AAED8AF04B4CB95C5E81630390E1"/>
          </w:pPr>
          <w:r>
            <w:t>Affected Business Processes or Systems</w:t>
          </w:r>
        </w:p>
      </w:docPartBody>
    </w:docPart>
    <w:docPart>
      <w:docPartPr>
        <w:name w:val="E4FB4FF81CCA4B0985E42CE431912741"/>
        <w:category>
          <w:name w:val="General"/>
          <w:gallery w:val="placeholder"/>
        </w:category>
        <w:types>
          <w:type w:val="bbPlcHdr"/>
        </w:types>
        <w:behaviors>
          <w:behavior w:val="content"/>
        </w:behaviors>
        <w:guid w:val="{FB1E09C0-1485-4B1F-A667-140BA8B2342F}"/>
      </w:docPartPr>
      <w:docPartBody>
        <w:p w:rsidR="00000000" w:rsidRDefault="00A81E17">
          <w:pPr>
            <w:pStyle w:val="E4FB4FF81CCA4B0985E42CE431912741"/>
          </w:pPr>
          <w:r>
            <w:t xml:space="preserve">Describe any specific components that are excluded </w:t>
          </w:r>
          <w:r w:rsidRPr="008D5E06">
            <w:t>from</w:t>
          </w:r>
          <w:r>
            <w:t xml:space="preserve"> this project.</w:t>
          </w:r>
        </w:p>
      </w:docPartBody>
    </w:docPart>
    <w:docPart>
      <w:docPartPr>
        <w:name w:val="0C4C10DD4BB14A7E991D0BF7B29669A8"/>
        <w:category>
          <w:name w:val="General"/>
          <w:gallery w:val="placeholder"/>
        </w:category>
        <w:types>
          <w:type w:val="bbPlcHdr"/>
        </w:types>
        <w:behaviors>
          <w:behavior w:val="content"/>
        </w:behaviors>
        <w:guid w:val="{3E01F954-24FA-410A-ACA9-D95763ACA998}"/>
      </w:docPartPr>
      <w:docPartBody>
        <w:p w:rsidR="00000000" w:rsidRDefault="00A81E17">
          <w:pPr>
            <w:pStyle w:val="0C4C10DD4BB14A7E991D0BF7B29669A8"/>
          </w:pPr>
          <w:r>
            <w:t>Specific Exc</w:t>
          </w:r>
          <w:r>
            <w:t>lusions from Scope</w:t>
          </w:r>
        </w:p>
      </w:docPartBody>
    </w:docPart>
    <w:docPart>
      <w:docPartPr>
        <w:name w:val="A4984B6C14C24E68AF2718E98A655164"/>
        <w:category>
          <w:name w:val="General"/>
          <w:gallery w:val="placeholder"/>
        </w:category>
        <w:types>
          <w:type w:val="bbPlcHdr"/>
        </w:types>
        <w:behaviors>
          <w:behavior w:val="content"/>
        </w:behaviors>
        <w:guid w:val="{4F69170A-5CBA-480E-A0D4-4E48A50DFC16}"/>
      </w:docPartPr>
      <w:docPartBody>
        <w:p w:rsidR="00000000" w:rsidRDefault="00A81E17">
          <w:pPr>
            <w:pStyle w:val="A4984B6C14C24E68AF2718E98A655164"/>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CB1E9E7B845947E0ADF74A99B7D1C700"/>
        <w:category>
          <w:name w:val="General"/>
          <w:gallery w:val="placeholder"/>
        </w:category>
        <w:types>
          <w:type w:val="bbPlcHdr"/>
        </w:types>
        <w:behaviors>
          <w:behavior w:val="content"/>
        </w:behaviors>
        <w:guid w:val="{3E6850ED-5E19-44D6-B4AF-7CBB7A25D769}"/>
      </w:docPartPr>
      <w:docPartBody>
        <w:p w:rsidR="00000000" w:rsidRDefault="00A81E17">
          <w:pPr>
            <w:pStyle w:val="CB1E9E7B845947E0ADF74A99B7D1C700"/>
          </w:pPr>
          <w:r>
            <w:t>Implementation Plan</w:t>
          </w:r>
        </w:p>
      </w:docPartBody>
    </w:docPart>
    <w:docPart>
      <w:docPartPr>
        <w:name w:val="20A6D6B0813D4D93B949EAF440FE01A1"/>
        <w:category>
          <w:name w:val="General"/>
          <w:gallery w:val="placeholder"/>
        </w:category>
        <w:types>
          <w:type w:val="bbPlcHdr"/>
        </w:types>
        <w:behaviors>
          <w:behavior w:val="content"/>
        </w:behaviors>
        <w:guid w:val="{77F22FD2-14BF-4A23-932B-F5E8F850239F}"/>
      </w:docPartPr>
      <w:docPartBody>
        <w:p w:rsidR="00000000" w:rsidRDefault="00A81E17">
          <w:pPr>
            <w:pStyle w:val="20A6D6B0813D4D93B949EAF440FE01A1"/>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4071105ED54B42D58BB3AD9C953B8717"/>
        <w:category>
          <w:name w:val="General"/>
          <w:gallery w:val="placeholder"/>
        </w:category>
        <w:types>
          <w:type w:val="bbPlcHdr"/>
        </w:types>
        <w:behaviors>
          <w:behavior w:val="content"/>
        </w:behaviors>
        <w:guid w:val="{9C44B8CD-D923-418D-BC10-C5EFF23CF99E}"/>
      </w:docPartPr>
      <w:docPartBody>
        <w:p w:rsidR="00000000" w:rsidRDefault="00A81E17">
          <w:pPr>
            <w:pStyle w:val="4071105ED54B42D58BB3AD9C953B8717"/>
          </w:pPr>
          <w:r>
            <w:t>High-Level Timeline/Schedule</w:t>
          </w:r>
        </w:p>
      </w:docPartBody>
    </w:docPart>
    <w:docPart>
      <w:docPartPr>
        <w:name w:val="24A1E11E5FAB4DC1809C8EEC625B9146"/>
        <w:category>
          <w:name w:val="General"/>
          <w:gallery w:val="placeholder"/>
        </w:category>
        <w:types>
          <w:type w:val="bbPlcHdr"/>
        </w:types>
        <w:behaviors>
          <w:behavior w:val="content"/>
        </w:behaviors>
        <w:guid w:val="{16DEFA9D-FC0F-4C47-8288-5E38575CE326}"/>
      </w:docPartPr>
      <w:docPartBody>
        <w:p w:rsidR="00000000" w:rsidRDefault="00A81E17">
          <w:pPr>
            <w:pStyle w:val="24A1E11E5FAB4DC1809C8EEC625B9146"/>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6580862AD34C40B6A1B1FF248F3C60F8"/>
        <w:category>
          <w:name w:val="General"/>
          <w:gallery w:val="placeholder"/>
        </w:category>
        <w:types>
          <w:type w:val="bbPlcHdr"/>
        </w:types>
        <w:behaviors>
          <w:behavior w:val="content"/>
        </w:behaviors>
        <w:guid w:val="{7E5B29E9-FEFB-4872-A454-E3C315CF3F3B}"/>
      </w:docPartPr>
      <w:docPartBody>
        <w:p w:rsidR="00000000" w:rsidRDefault="00A81E17">
          <w:pPr>
            <w:pStyle w:val="6580862AD34C40B6A1B1FF248F3C60F8"/>
          </w:pPr>
          <w:r>
            <w:t>Approval and Authority to Proceed</w:t>
          </w:r>
        </w:p>
      </w:docPartBody>
    </w:docPart>
    <w:docPart>
      <w:docPartPr>
        <w:name w:val="886D7B9BC9C7417EAA07625C261DAFEC"/>
        <w:category>
          <w:name w:val="General"/>
          <w:gallery w:val="placeholder"/>
        </w:category>
        <w:types>
          <w:type w:val="bbPlcHdr"/>
        </w:types>
        <w:behaviors>
          <w:behavior w:val="content"/>
        </w:behaviors>
        <w:guid w:val="{B7C19377-2B08-401E-9167-039469E219D0}"/>
      </w:docPartPr>
      <w:docPartBody>
        <w:p w:rsidR="00000000" w:rsidRDefault="00A81E17">
          <w:pPr>
            <w:pStyle w:val="886D7B9BC9C7417EAA07625C261DAFEC"/>
          </w:pPr>
          <w:r>
            <w:t>We approve the project as described above, and authorize the team to proceed.</w:t>
          </w:r>
        </w:p>
      </w:docPartBody>
    </w:docPart>
    <w:docPart>
      <w:docPartPr>
        <w:name w:val="1865494012C94AD997D091CEFC308981"/>
        <w:category>
          <w:name w:val="General"/>
          <w:gallery w:val="placeholder"/>
        </w:category>
        <w:types>
          <w:type w:val="bbPlcHdr"/>
        </w:types>
        <w:behaviors>
          <w:behavior w:val="content"/>
        </w:behaviors>
        <w:guid w:val="{8483F29C-0C9F-45C7-968D-3108D8D82323}"/>
      </w:docPartPr>
      <w:docPartBody>
        <w:p w:rsidR="00000000" w:rsidRDefault="00A81E17">
          <w:pPr>
            <w:pStyle w:val="1865494012C94AD997D091CEFC308981"/>
          </w:pPr>
          <w:r>
            <w:t>Name</w:t>
          </w:r>
        </w:p>
      </w:docPartBody>
    </w:docPart>
    <w:docPart>
      <w:docPartPr>
        <w:name w:val="CF841875D419401FAA439BC61D0C68EB"/>
        <w:category>
          <w:name w:val="General"/>
          <w:gallery w:val="placeholder"/>
        </w:category>
        <w:types>
          <w:type w:val="bbPlcHdr"/>
        </w:types>
        <w:behaviors>
          <w:behavior w:val="content"/>
        </w:behaviors>
        <w:guid w:val="{6F16F85A-EBE0-4E13-A534-D27D43225663}"/>
      </w:docPartPr>
      <w:docPartBody>
        <w:p w:rsidR="00000000" w:rsidRDefault="00A81E17">
          <w:pPr>
            <w:pStyle w:val="CF841875D419401FAA439BC61D0C68EB"/>
          </w:pPr>
          <w:r>
            <w:t>Title</w:t>
          </w:r>
        </w:p>
      </w:docPartBody>
    </w:docPart>
    <w:docPart>
      <w:docPartPr>
        <w:name w:val="3237A59A362B4C39B53D97B47669ED36"/>
        <w:category>
          <w:name w:val="General"/>
          <w:gallery w:val="placeholder"/>
        </w:category>
        <w:types>
          <w:type w:val="bbPlcHdr"/>
        </w:types>
        <w:behaviors>
          <w:behavior w:val="content"/>
        </w:behaviors>
        <w:guid w:val="{D2A36AC2-C080-4C85-9543-10943DFE80D7}"/>
      </w:docPartPr>
      <w:docPartBody>
        <w:p w:rsidR="00000000" w:rsidRDefault="00A81E17">
          <w:pPr>
            <w:pStyle w:val="3237A59A362B4C39B53D97B47669ED36"/>
          </w:pPr>
          <w:r>
            <w:t>Date</w:t>
          </w:r>
        </w:p>
      </w:docPartBody>
    </w:docPart>
    <w:docPart>
      <w:docPartPr>
        <w:name w:val="7C33B23D07FA45BA8ED60FAA8AABC8B9"/>
        <w:category>
          <w:name w:val="General"/>
          <w:gallery w:val="placeholder"/>
        </w:category>
        <w:types>
          <w:type w:val="bbPlcHdr"/>
        </w:types>
        <w:behaviors>
          <w:behavior w:val="content"/>
        </w:behaviors>
        <w:guid w:val="{9CCEF60B-5830-430C-9F26-C0135A9DCCC9}"/>
      </w:docPartPr>
      <w:docPartBody>
        <w:p w:rsidR="00000000" w:rsidRDefault="00A81E17">
          <w:pPr>
            <w:pStyle w:val="7C33B23D07FA45BA8ED60FAA8AABC8B9"/>
          </w:pPr>
          <w:r>
            <w:t>Approved By</w:t>
          </w:r>
        </w:p>
      </w:docPartBody>
    </w:docPart>
    <w:docPart>
      <w:docPartPr>
        <w:name w:val="2B45B9A0810542AC8F951C9419A64736"/>
        <w:category>
          <w:name w:val="General"/>
          <w:gallery w:val="placeholder"/>
        </w:category>
        <w:types>
          <w:type w:val="bbPlcHdr"/>
        </w:types>
        <w:behaviors>
          <w:behavior w:val="content"/>
        </w:behaviors>
        <w:guid w:val="{BFCB9A63-9BCF-4A6D-8947-E4D4A8AB3FCE}"/>
      </w:docPartPr>
      <w:docPartBody>
        <w:p w:rsidR="00000000" w:rsidRDefault="00A81E17">
          <w:pPr>
            <w:pStyle w:val="2B45B9A0810542AC8F951C9419A64736"/>
          </w:pPr>
          <w:r>
            <w:t>Date</w:t>
          </w:r>
        </w:p>
      </w:docPartBody>
    </w:docPart>
    <w:docPart>
      <w:docPartPr>
        <w:name w:val="8D0B70FFDC9E4096B7CE2768230A4A85"/>
        <w:category>
          <w:name w:val="General"/>
          <w:gallery w:val="placeholder"/>
        </w:category>
        <w:types>
          <w:type w:val="bbPlcHdr"/>
        </w:types>
        <w:behaviors>
          <w:behavior w:val="content"/>
        </w:behaviors>
        <w:guid w:val="{309C031F-980B-4DE1-AD02-8F125C8A937D}"/>
      </w:docPartPr>
      <w:docPartBody>
        <w:p w:rsidR="00000000" w:rsidRDefault="00A81E17">
          <w:pPr>
            <w:pStyle w:val="8D0B70FFDC9E4096B7CE2768230A4A85"/>
          </w:pPr>
          <w:r>
            <w:t>Approved By</w:t>
          </w:r>
        </w:p>
      </w:docPartBody>
    </w:docPart>
    <w:docPart>
      <w:docPartPr>
        <w:name w:val="D1B82B36DC5349B28F96F9FCB4A55B7B"/>
        <w:category>
          <w:name w:val="General"/>
          <w:gallery w:val="placeholder"/>
        </w:category>
        <w:types>
          <w:type w:val="bbPlcHdr"/>
        </w:types>
        <w:behaviors>
          <w:behavior w:val="content"/>
        </w:behaviors>
        <w:guid w:val="{6D6770B3-7E5A-4F89-923A-8EDB94F67895}"/>
      </w:docPartPr>
      <w:docPartBody>
        <w:p w:rsidR="00000000" w:rsidRDefault="00A81E17">
          <w:pPr>
            <w:pStyle w:val="D1B82B36DC5349B28F96F9FCB4A55B7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3E"/>
    <w:rsid w:val="00A81E17"/>
    <w:rsid w:val="00CB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D960773C544628AB56A02399E133A">
    <w:name w:val="E34D960773C544628AB56A02399E133A"/>
  </w:style>
  <w:style w:type="paragraph" w:customStyle="1" w:styleId="5F4D4714441F470CA5ABE4A8BED166D8">
    <w:name w:val="5F4D4714441F470CA5ABE4A8BED166D8"/>
  </w:style>
  <w:style w:type="paragraph" w:customStyle="1" w:styleId="BB627A791D464C71A2AEB7DE74506CC6">
    <w:name w:val="BB627A791D464C71A2AEB7DE74506CC6"/>
  </w:style>
  <w:style w:type="paragraph" w:customStyle="1" w:styleId="582E2591A4394495812D451F3A4DBFE6">
    <w:name w:val="582E2591A4394495812D451F3A4DBFE6"/>
  </w:style>
  <w:style w:type="paragraph" w:customStyle="1" w:styleId="A60721B93FCC4258BDCE0F25A6CCF0A5">
    <w:name w:val="A60721B93FCC4258BDCE0F25A6CCF0A5"/>
  </w:style>
  <w:style w:type="paragraph" w:customStyle="1" w:styleId="303844DE6B724151B23E49698EA633DD">
    <w:name w:val="303844DE6B724151B23E49698EA633DD"/>
  </w:style>
  <w:style w:type="paragraph" w:customStyle="1" w:styleId="249B50D36147473AAB386B1BCFB4B82C">
    <w:name w:val="249B50D36147473AAB386B1BCFB4B82C"/>
  </w:style>
  <w:style w:type="paragraph" w:customStyle="1" w:styleId="A1AC4F8EC6604CD3A6559CA2BDDAA2C9">
    <w:name w:val="A1AC4F8EC6604CD3A6559CA2BDDAA2C9"/>
  </w:style>
  <w:style w:type="paragraph" w:customStyle="1" w:styleId="6FC05518DB61403AA5EC089FC5567698">
    <w:name w:val="6FC05518DB61403AA5EC089FC5567698"/>
  </w:style>
  <w:style w:type="paragraph" w:customStyle="1" w:styleId="366920598B6A412797AABF39E97569DC">
    <w:name w:val="366920598B6A412797AABF39E97569DC"/>
  </w:style>
  <w:style w:type="paragraph" w:customStyle="1" w:styleId="D97668EF2D3646C0A2538B9E490E25CF">
    <w:name w:val="D97668EF2D3646C0A2538B9E490E25CF"/>
  </w:style>
  <w:style w:type="paragraph" w:customStyle="1" w:styleId="6DE37092281A42ED9D212A9CD85BFBE8">
    <w:name w:val="6DE37092281A42ED9D212A9CD85BFBE8"/>
  </w:style>
  <w:style w:type="paragraph" w:customStyle="1" w:styleId="1E008E273CF949678CF4E50B7C0E83C7">
    <w:name w:val="1E008E273CF949678CF4E50B7C0E83C7"/>
  </w:style>
  <w:style w:type="paragraph" w:customStyle="1" w:styleId="57CBF3D509A54F9CA5F0E267CD30BCDC">
    <w:name w:val="57CBF3D509A54F9CA5F0E267CD30BCDC"/>
  </w:style>
  <w:style w:type="paragraph" w:customStyle="1" w:styleId="1B2A1AE23B7C412BBBD845586BF0C92B">
    <w:name w:val="1B2A1AE23B7C412BBBD845586BF0C92B"/>
  </w:style>
  <w:style w:type="paragraph" w:customStyle="1" w:styleId="EE3FEE75EDAF4A2DA8F947F191575B80">
    <w:name w:val="EE3FEE75EDAF4A2DA8F947F191575B80"/>
  </w:style>
  <w:style w:type="paragraph" w:customStyle="1" w:styleId="DFC3CF7C2D8A4F3BB42AE86A12935B6E">
    <w:name w:val="DFC3CF7C2D8A4F3BB42AE86A12935B6E"/>
  </w:style>
  <w:style w:type="paragraph" w:customStyle="1" w:styleId="60DB3AF6CFB7427C840BA897BC41CD7C">
    <w:name w:val="60DB3AF6CFB7427C840BA897BC41CD7C"/>
  </w:style>
  <w:style w:type="paragraph" w:customStyle="1" w:styleId="3BA73D4D3D6D481184FE65403236F502">
    <w:name w:val="3BA73D4D3D6D481184FE65403236F502"/>
  </w:style>
  <w:style w:type="paragraph" w:customStyle="1" w:styleId="63058E39BF4F4CB8BA070D6E47845D36">
    <w:name w:val="63058E39BF4F4CB8BA070D6E47845D36"/>
  </w:style>
  <w:style w:type="paragraph" w:customStyle="1" w:styleId="0A3659D4366F4B55B1A3497FB26807C9">
    <w:name w:val="0A3659D4366F4B55B1A3497FB26807C9"/>
  </w:style>
  <w:style w:type="paragraph" w:customStyle="1" w:styleId="4607AAED8AF04B4CB95C5E81630390E1">
    <w:name w:val="4607AAED8AF04B4CB95C5E81630390E1"/>
  </w:style>
  <w:style w:type="paragraph" w:customStyle="1" w:styleId="E4FB4FF81CCA4B0985E42CE431912741">
    <w:name w:val="E4FB4FF81CCA4B0985E42CE431912741"/>
  </w:style>
  <w:style w:type="paragraph" w:customStyle="1" w:styleId="0C4C10DD4BB14A7E991D0BF7B29669A8">
    <w:name w:val="0C4C10DD4BB14A7E991D0BF7B29669A8"/>
  </w:style>
  <w:style w:type="paragraph" w:customStyle="1" w:styleId="A4984B6C14C24E68AF2718E98A655164">
    <w:name w:val="A4984B6C14C24E68AF2718E98A655164"/>
  </w:style>
  <w:style w:type="paragraph" w:customStyle="1" w:styleId="CB1E9E7B845947E0ADF74A99B7D1C700">
    <w:name w:val="CB1E9E7B845947E0ADF74A99B7D1C700"/>
  </w:style>
  <w:style w:type="paragraph" w:customStyle="1" w:styleId="20A6D6B0813D4D93B949EAF440FE01A1">
    <w:name w:val="20A6D6B0813D4D93B949EAF440FE01A1"/>
  </w:style>
  <w:style w:type="paragraph" w:customStyle="1" w:styleId="4071105ED54B42D58BB3AD9C953B8717">
    <w:name w:val="4071105ED54B42D58BB3AD9C953B8717"/>
  </w:style>
  <w:style w:type="paragraph" w:customStyle="1" w:styleId="24A1E11E5FAB4DC1809C8EEC625B9146">
    <w:name w:val="24A1E11E5FAB4DC1809C8EEC625B9146"/>
  </w:style>
  <w:style w:type="paragraph" w:customStyle="1" w:styleId="6580862AD34C40B6A1B1FF248F3C60F8">
    <w:name w:val="6580862AD34C40B6A1B1FF248F3C60F8"/>
  </w:style>
  <w:style w:type="paragraph" w:customStyle="1" w:styleId="886D7B9BC9C7417EAA07625C261DAFEC">
    <w:name w:val="886D7B9BC9C7417EAA07625C261DAFEC"/>
  </w:style>
  <w:style w:type="paragraph" w:customStyle="1" w:styleId="1865494012C94AD997D091CEFC308981">
    <w:name w:val="1865494012C94AD997D091CEFC308981"/>
  </w:style>
  <w:style w:type="paragraph" w:customStyle="1" w:styleId="CF841875D419401FAA439BC61D0C68EB">
    <w:name w:val="CF841875D419401FAA439BC61D0C68EB"/>
  </w:style>
  <w:style w:type="paragraph" w:customStyle="1" w:styleId="3237A59A362B4C39B53D97B47669ED36">
    <w:name w:val="3237A59A362B4C39B53D97B47669ED36"/>
  </w:style>
  <w:style w:type="paragraph" w:customStyle="1" w:styleId="7C33B23D07FA45BA8ED60FAA8AABC8B9">
    <w:name w:val="7C33B23D07FA45BA8ED60FAA8AABC8B9"/>
  </w:style>
  <w:style w:type="paragraph" w:customStyle="1" w:styleId="2B45B9A0810542AC8F951C9419A64736">
    <w:name w:val="2B45B9A0810542AC8F951C9419A64736"/>
  </w:style>
  <w:style w:type="paragraph" w:customStyle="1" w:styleId="8D0B70FFDC9E4096B7CE2768230A4A85">
    <w:name w:val="8D0B70FFDC9E4096B7CE2768230A4A85"/>
  </w:style>
  <w:style w:type="paragraph" w:customStyle="1" w:styleId="D1B82B36DC5349B28F96F9FCB4A55B7B">
    <w:name w:val="D1B82B36DC5349B28F96F9FCB4A55B7B"/>
  </w:style>
  <w:style w:type="paragraph" w:customStyle="1" w:styleId="D73889CBF23C421195DE175F4BFFB4CA">
    <w:name w:val="D73889CBF23C421195DE175F4BFFB4CA"/>
    <w:rsid w:val="00CB4F3E"/>
  </w:style>
  <w:style w:type="paragraph" w:customStyle="1" w:styleId="79E22EB80377404887AF2A24B0C0E66E">
    <w:name w:val="79E22EB80377404887AF2A24B0C0E66E"/>
    <w:rsid w:val="00CB4F3E"/>
  </w:style>
  <w:style w:type="paragraph" w:customStyle="1" w:styleId="BCB2F7895DCA40499F88D825F026E18B">
    <w:name w:val="BCB2F7895DCA40499F88D825F026E18B"/>
    <w:rsid w:val="00CB4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FC475-E601-4172-A791-BA327A5F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68</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SRT 08-18 Martin Stefanović</cp:lastModifiedBy>
  <cp:revision>4</cp:revision>
  <dcterms:created xsi:type="dcterms:W3CDTF">2021-02-02T13:25:00Z</dcterms:created>
  <dcterms:modified xsi:type="dcterms:W3CDTF">2021-02-02T14:48:00Z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